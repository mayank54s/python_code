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sz w:val="18"/>
          <w:szCs w:val="18"/>
        </w:rPr>
      </w:pPr>
      <w:r>
        <w:rPr>
          <w:sz w:val="18"/>
          <w:szCs w:val="18"/>
        </w:rPr>
        <w:t xml:space="preserve">           </w:t>
      </w:r>
      <w:r>
        <w:rPr>
          <w:b/>
          <w:bCs/>
          <w:sz w:val="18"/>
          <w:szCs w:val="18"/>
        </w:rPr>
        <w:t xml:space="preserve">        PYTHON LANGUAGE PROGRAMMING</w:t>
      </w:r>
    </w:p>
    <w:p>
      <w:pPr>
        <w:jc w:val="both"/>
        <w:rPr>
          <w:b/>
          <w:bCs/>
          <w:sz w:val="18"/>
          <w:szCs w:val="18"/>
        </w:rPr>
      </w:pPr>
    </w:p>
    <w:p>
      <w:pPr>
        <w:jc w:val="both"/>
        <w:rPr>
          <w:b w:val="0"/>
          <w:bCs w:val="0"/>
          <w:sz w:val="30"/>
          <w:szCs w:val="30"/>
        </w:rPr>
      </w:pPr>
      <w:r>
        <w:rPr>
          <w:b w:val="0"/>
          <w:bCs w:val="0"/>
          <w:sz w:val="18"/>
          <w:szCs w:val="18"/>
        </w:rPr>
        <w:t>1. Demonstrate the working of ‘id’ and ‘type’ functions</w:t>
      </w:r>
    </w:p>
    <w:p>
      <w:pPr>
        <w:pStyle w:val="60"/>
        <w:jc w:val="both"/>
        <w:rPr>
          <w:rFonts w:ascii="DejaVu Sans Mono" w:hAnsi="DejaVu Sans Mono"/>
          <w:color w:val="000000"/>
          <w:sz w:val="30"/>
          <w:szCs w:val="30"/>
        </w:rPr>
      </w:pPr>
      <w:r>
        <w:rPr>
          <w:rFonts w:ascii="DejaVu Sans Mono" w:hAnsi="DejaVu Sans Mono"/>
          <w:color w:val="AE81FF"/>
          <w:sz w:val="18"/>
          <w:szCs w:val="18"/>
        </w:rPr>
        <w:t>z=</w:t>
      </w:r>
      <w:r>
        <w:rPr>
          <w:rFonts w:ascii="DejaVu Sans Mono" w:hAnsi="DejaVu Sans Mono"/>
          <w:color w:val="0000FF"/>
          <w:sz w:val="18"/>
          <w:szCs w:val="18"/>
        </w:rPr>
        <w:t>10</w:t>
      </w:r>
    </w:p>
    <w:p>
      <w:pPr>
        <w:pStyle w:val="60"/>
        <w:shd w:val="clear" w:fill="FFFFFF"/>
        <w:rPr>
          <w:rFonts w:ascii="DejaVu Sans Mono" w:hAnsi="DejaVu Sans Mono"/>
          <w:color w:val="000000"/>
          <w:sz w:val="30"/>
          <w:szCs w:val="30"/>
        </w:rPr>
      </w:pPr>
      <w:r>
        <w:rPr>
          <w:rFonts w:ascii="DejaVu Sans Mono" w:hAnsi="DejaVu Sans Mono"/>
          <w:color w:val="000000"/>
          <w:sz w:val="18"/>
          <w:szCs w:val="18"/>
        </w:rPr>
        <w:t>y=z</w:t>
      </w:r>
    </w:p>
    <w:p>
      <w:pPr>
        <w:pStyle w:val="60"/>
        <w:shd w:val="clear" w:fill="FFFFFF"/>
        <w:rPr>
          <w:rFonts w:ascii="DejaVu Sans Mono" w:hAnsi="DejaVu Sans Mono"/>
          <w:color w:val="000000"/>
          <w:sz w:val="30"/>
          <w:szCs w:val="30"/>
        </w:rPr>
      </w:pPr>
      <w:r>
        <w:rPr>
          <w:rFonts w:ascii="DejaVu Sans Mono" w:hAnsi="DejaVu Sans Mono"/>
          <w:color w:val="000000"/>
          <w:sz w:val="18"/>
          <w:szCs w:val="18"/>
        </w:rPr>
        <w:t>k=</w:t>
      </w:r>
      <w:r>
        <w:rPr>
          <w:rFonts w:ascii="DejaVu Sans Mono" w:hAnsi="DejaVu Sans Mono"/>
          <w:color w:val="000080"/>
          <w:sz w:val="18"/>
          <w:szCs w:val="18"/>
        </w:rPr>
        <w:t>int</w:t>
      </w:r>
      <w:r>
        <w:rPr>
          <w:rFonts w:ascii="DejaVu Sans Mono" w:hAnsi="DejaVu Sans Mono"/>
          <w:color w:val="000000"/>
          <w:sz w:val="18"/>
          <w:szCs w:val="18"/>
        </w:rPr>
        <w:t>(z)</w:t>
      </w:r>
    </w:p>
    <w:p>
      <w:pPr>
        <w:pStyle w:val="60"/>
        <w:shd w:val="clear" w:fill="FFFFFF"/>
        <w:rPr>
          <w:rFonts w:ascii="DejaVu Sans Mono" w:hAnsi="DejaVu Sans Mono"/>
          <w:color w:val="000000"/>
          <w:sz w:val="30"/>
          <w:szCs w:val="30"/>
        </w:rPr>
      </w:pPr>
      <w:r>
        <w:rPr>
          <w:rFonts w:ascii="DejaVu Sans Mono" w:hAnsi="DejaVu Sans Mono"/>
          <w:b/>
          <w:color w:val="000080"/>
          <w:sz w:val="18"/>
          <w:szCs w:val="18"/>
        </w:rPr>
        <w:t xml:space="preserve">if </w:t>
      </w:r>
      <w:r>
        <w:rPr>
          <w:rFonts w:ascii="DejaVu Sans Mono" w:hAnsi="DejaVu Sans Mono"/>
          <w:color w:val="000080"/>
          <w:sz w:val="18"/>
          <w:szCs w:val="18"/>
        </w:rPr>
        <w:t>id</w:t>
      </w:r>
      <w:r>
        <w:rPr>
          <w:rFonts w:ascii="DejaVu Sans Mono" w:hAnsi="DejaVu Sans Mono"/>
          <w:color w:val="000000"/>
          <w:sz w:val="18"/>
          <w:szCs w:val="18"/>
        </w:rPr>
        <w:t>(z)==</w:t>
      </w:r>
      <w:r>
        <w:rPr>
          <w:rFonts w:ascii="DejaVu Sans Mono" w:hAnsi="DejaVu Sans Mono"/>
          <w:color w:val="000080"/>
          <w:sz w:val="18"/>
          <w:szCs w:val="18"/>
        </w:rPr>
        <w:t>id</w:t>
      </w:r>
      <w:r>
        <w:rPr>
          <w:rFonts w:ascii="DejaVu Sans Mono" w:hAnsi="DejaVu Sans Mono"/>
          <w:color w:val="000000"/>
          <w:sz w:val="18"/>
          <w:szCs w:val="18"/>
        </w:rPr>
        <w:t>(y):</w:t>
      </w:r>
    </w:p>
    <w:p>
      <w:pPr>
        <w:pStyle w:val="60"/>
        <w:shd w:val="clear" w:fill="FFFFFF"/>
        <w:rPr>
          <w:color w:val="000000"/>
          <w:sz w:val="30"/>
          <w:szCs w:val="30"/>
        </w:rPr>
      </w:pPr>
      <w:r>
        <w:rPr>
          <w:color w:val="0000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w:t>
      </w:r>
      <w:r>
        <w:rPr>
          <w:rFonts w:ascii="DejaVu Sans Mono" w:hAnsi="DejaVu Sans Mono"/>
          <w:b/>
          <w:color w:val="000080"/>
          <w:sz w:val="18"/>
          <w:szCs w:val="18"/>
        </w:rPr>
        <w:t>True</w:t>
      </w:r>
      <w:r>
        <w:rPr>
          <w:rFonts w:ascii="DejaVu Sans Mono" w:hAnsi="DejaVu Sans Mono"/>
          <w:color w:val="000000"/>
          <w:sz w:val="18"/>
          <w:szCs w:val="18"/>
        </w:rPr>
        <w:t>)</w:t>
      </w:r>
    </w:p>
    <w:p>
      <w:pPr>
        <w:pStyle w:val="60"/>
        <w:shd w:val="clear" w:fill="FFFFFF"/>
        <w:rPr>
          <w:rFonts w:ascii="DejaVu Sans Mono" w:hAnsi="DejaVu Sans Mono"/>
          <w:color w:val="000000"/>
          <w:sz w:val="30"/>
          <w:szCs w:val="30"/>
        </w:rPr>
      </w:pPr>
      <w:r>
        <w:rPr>
          <w:rFonts w:ascii="DejaVu Sans Mono" w:hAnsi="DejaVu Sans Mono"/>
          <w:b/>
          <w:color w:val="000080"/>
          <w:sz w:val="18"/>
          <w:szCs w:val="18"/>
        </w:rPr>
        <w:t>else</w:t>
      </w:r>
      <w:r>
        <w:rPr>
          <w:rFonts w:ascii="DejaVu Sans Mono" w:hAnsi="DejaVu Sans Mono"/>
          <w:color w:val="000000"/>
          <w:sz w:val="18"/>
          <w:szCs w:val="18"/>
        </w:rPr>
        <w:t>:</w:t>
      </w:r>
    </w:p>
    <w:p>
      <w:pPr>
        <w:pStyle w:val="60"/>
        <w:shd w:val="clear" w:fill="FFFFFF"/>
        <w:rPr>
          <w:color w:val="000000"/>
          <w:sz w:val="30"/>
          <w:szCs w:val="30"/>
        </w:rPr>
      </w:pPr>
      <w:r>
        <w:rPr>
          <w:color w:val="0000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w:t>
      </w:r>
      <w:r>
        <w:rPr>
          <w:rFonts w:ascii="DejaVu Sans Mono" w:hAnsi="DejaVu Sans Mono"/>
          <w:b/>
          <w:color w:val="000080"/>
          <w:sz w:val="18"/>
          <w:szCs w:val="18"/>
        </w:rPr>
        <w:t>False</w:t>
      </w:r>
      <w:r>
        <w:rPr>
          <w:rFonts w:ascii="DejaVu Sans Mono" w:hAnsi="DejaVu Sans Mono"/>
          <w:color w:val="000000"/>
          <w:sz w:val="18"/>
          <w:szCs w:val="18"/>
        </w:rPr>
        <w:t>)</w:t>
      </w:r>
    </w:p>
    <w:p>
      <w:pPr>
        <w:pStyle w:val="60"/>
        <w:shd w:val="clear" w:fill="FFFFFF"/>
        <w:rPr>
          <w:rFonts w:ascii="DejaVu Sans Mono" w:hAnsi="DejaVu Sans Mono"/>
          <w:color w:val="000000"/>
          <w:sz w:val="30"/>
          <w:szCs w:val="30"/>
        </w:rPr>
      </w:pPr>
      <w:r>
        <w:rPr>
          <w:rFonts w:ascii="DejaVu Sans Mono" w:hAnsi="DejaVu Sans Mono"/>
          <w:b/>
          <w:color w:val="000080"/>
          <w:sz w:val="18"/>
          <w:szCs w:val="18"/>
        </w:rPr>
        <w:t xml:space="preserve">if </w:t>
      </w:r>
      <w:r>
        <w:rPr>
          <w:rFonts w:ascii="DejaVu Sans Mono" w:hAnsi="DejaVu Sans Mono"/>
          <w:color w:val="000080"/>
          <w:sz w:val="18"/>
          <w:szCs w:val="18"/>
        </w:rPr>
        <w:t>id</w:t>
      </w:r>
      <w:r>
        <w:rPr>
          <w:rFonts w:ascii="DejaVu Sans Mono" w:hAnsi="DejaVu Sans Mono"/>
          <w:color w:val="000000"/>
          <w:sz w:val="18"/>
          <w:szCs w:val="18"/>
        </w:rPr>
        <w:t>(k)==</w:t>
      </w:r>
      <w:r>
        <w:rPr>
          <w:rFonts w:ascii="DejaVu Sans Mono" w:hAnsi="DejaVu Sans Mono"/>
          <w:color w:val="000080"/>
          <w:sz w:val="18"/>
          <w:szCs w:val="18"/>
        </w:rPr>
        <w:t>id</w:t>
      </w:r>
      <w:r>
        <w:rPr>
          <w:rFonts w:ascii="DejaVu Sans Mono" w:hAnsi="DejaVu Sans Mono"/>
          <w:color w:val="000000"/>
          <w:sz w:val="18"/>
          <w:szCs w:val="18"/>
        </w:rPr>
        <w:t>(y):</w:t>
      </w:r>
    </w:p>
    <w:p>
      <w:pPr>
        <w:pStyle w:val="60"/>
        <w:shd w:val="clear" w:fill="FFFFFF"/>
        <w:rPr>
          <w:color w:val="000000"/>
          <w:sz w:val="30"/>
          <w:szCs w:val="30"/>
        </w:rPr>
      </w:pPr>
      <w:r>
        <w:rPr>
          <w:color w:val="0000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w:t>
      </w:r>
      <w:r>
        <w:rPr>
          <w:rFonts w:ascii="DejaVu Sans Mono" w:hAnsi="DejaVu Sans Mono"/>
          <w:b/>
          <w:color w:val="000080"/>
          <w:sz w:val="18"/>
          <w:szCs w:val="18"/>
        </w:rPr>
        <w:t>True</w:t>
      </w:r>
      <w:r>
        <w:rPr>
          <w:rFonts w:ascii="DejaVu Sans Mono" w:hAnsi="DejaVu Sans Mono"/>
          <w:color w:val="000000"/>
          <w:sz w:val="18"/>
          <w:szCs w:val="18"/>
        </w:rPr>
        <w:t>)</w:t>
      </w:r>
    </w:p>
    <w:p>
      <w:pPr>
        <w:pStyle w:val="60"/>
        <w:shd w:val="clear" w:fill="FFFFFF"/>
        <w:rPr>
          <w:rFonts w:ascii="DejaVu Sans Mono" w:hAnsi="DejaVu Sans Mono"/>
          <w:color w:val="000000"/>
          <w:sz w:val="30"/>
          <w:szCs w:val="30"/>
        </w:rPr>
      </w:pPr>
      <w:r>
        <w:rPr>
          <w:rFonts w:ascii="DejaVu Sans Mono" w:hAnsi="DejaVu Sans Mono"/>
          <w:b/>
          <w:color w:val="000080"/>
          <w:sz w:val="18"/>
          <w:szCs w:val="18"/>
        </w:rPr>
        <w:t>else</w:t>
      </w:r>
      <w:r>
        <w:rPr>
          <w:rFonts w:ascii="DejaVu Sans Mono" w:hAnsi="DejaVu Sans Mono"/>
          <w:color w:val="000000"/>
          <w:sz w:val="18"/>
          <w:szCs w:val="18"/>
        </w:rPr>
        <w:t>:</w:t>
      </w:r>
    </w:p>
    <w:p>
      <w:pPr>
        <w:pStyle w:val="60"/>
        <w:shd w:val="clear" w:fill="FFFFFF"/>
        <w:spacing w:before="0" w:after="283"/>
        <w:rPr>
          <w:color w:val="000000"/>
          <w:sz w:val="30"/>
          <w:szCs w:val="30"/>
        </w:rPr>
      </w:pPr>
      <w:r>
        <w:rPr>
          <w:color w:val="0000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w:t>
      </w:r>
      <w:r>
        <w:rPr>
          <w:rFonts w:ascii="DejaVu Sans Mono" w:hAnsi="DejaVu Sans Mono"/>
          <w:b/>
          <w:color w:val="000080"/>
          <w:sz w:val="18"/>
          <w:szCs w:val="18"/>
        </w:rPr>
        <w:t>False</w:t>
      </w:r>
      <w:r>
        <w:rPr>
          <w:rFonts w:ascii="DejaVu Sans Mono" w:hAnsi="DejaVu Sans Mono"/>
          <w:color w:val="000000"/>
          <w:sz w:val="18"/>
          <w:szCs w:val="18"/>
        </w:rPr>
        <w:t>)</w:t>
      </w:r>
    </w:p>
    <w:p>
      <w:pPr>
        <w:pStyle w:val="60"/>
        <w:shd w:val="clear" w:fill="FFFFFF"/>
        <w:spacing w:before="0" w:after="283"/>
        <w:rPr>
          <w:rFonts w:ascii="DejaVu Sans Mono" w:hAnsi="DejaVu Sans Mono"/>
          <w:color w:val="000000"/>
          <w:sz w:val="30"/>
          <w:szCs w:val="30"/>
        </w:rPr>
      </w:pPr>
      <w:r>
        <w:rPr>
          <w:rFonts w:ascii="DejaVu Sans Mono" w:hAnsi="DejaVu Sans Mono"/>
          <w:color w:val="000000"/>
          <w:sz w:val="18"/>
          <w:szCs w:val="18"/>
        </w:rPr>
        <w:t>OUTPUT:-</w:t>
      </w:r>
    </w:p>
    <w:p>
      <w:pPr>
        <w:pStyle w:val="60"/>
        <w:shd w:val="clear" w:fill="FFFFFF"/>
        <w:spacing w:before="0" w:after="283"/>
        <w:rPr>
          <w:rFonts w:ascii="DejaVu Sans Mono" w:hAnsi="DejaVu Sans Mono"/>
          <w:color w:val="000000"/>
          <w:sz w:val="30"/>
          <w:szCs w:val="30"/>
        </w:rPr>
      </w:pPr>
      <w:r>
        <w:rPr>
          <w:rFonts w:ascii="DejaVu Sans Mono" w:hAnsi="DejaVu Sans Mono"/>
          <w:color w:val="000000"/>
          <w:sz w:val="18"/>
          <w:szCs w:val="18"/>
        </w:rPr>
        <w:t>True</w:t>
      </w:r>
    </w:p>
    <w:p>
      <w:pPr>
        <w:pStyle w:val="60"/>
        <w:shd w:val="clear" w:fill="FFFFFF"/>
        <w:spacing w:before="0" w:after="283"/>
        <w:rPr>
          <w:rFonts w:ascii="DejaVu Sans Mono" w:hAnsi="DejaVu Sans Mono"/>
          <w:color w:val="000000"/>
          <w:sz w:val="30"/>
          <w:szCs w:val="30"/>
        </w:rPr>
      </w:pPr>
      <w:r>
        <w:rPr>
          <w:rFonts w:ascii="DejaVu Sans Mono" w:hAnsi="DejaVu Sans Mono"/>
          <w:color w:val="000000"/>
          <w:sz w:val="18"/>
          <w:szCs w:val="18"/>
        </w:rPr>
        <w:t>True</w:t>
      </w: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30"/>
          <w:szCs w:val="30"/>
        </w:rPr>
      </w:pPr>
      <w:r>
        <w:rPr>
          <w:rFonts w:ascii="DejaVu Sans Mono" w:hAnsi="DejaVu Sans Mono"/>
          <w:color w:val="000000"/>
          <w:sz w:val="18"/>
          <w:szCs w:val="18"/>
        </w:rPr>
        <w:t>2. To find all prime numbers within a given range.</w:t>
      </w:r>
    </w:p>
    <w:p>
      <w:pPr>
        <w:pStyle w:val="60"/>
        <w:shd w:val="clear" w:fill="FFFFFF"/>
        <w:spacing w:before="0" w:after="283"/>
        <w:rPr>
          <w:rFonts w:ascii="DejaVu Sans Mono" w:hAnsi="DejaVu Sans Mono"/>
          <w:color w:val="000000"/>
          <w:sz w:val="30"/>
          <w:szCs w:val="30"/>
        </w:rPr>
      </w:pPr>
      <w:r>
        <w:rPr>
          <w:rFonts w:ascii="DejaVu Sans Mono" w:hAnsi="DejaVu Sans Mono"/>
          <w:color w:val="000000"/>
          <w:sz w:val="18"/>
          <w:szCs w:val="18"/>
        </w:rPr>
        <w:t>n,m=</w:t>
      </w:r>
      <w:r>
        <w:rPr>
          <w:rFonts w:ascii="DejaVu Sans Mono" w:hAnsi="DejaVu Sans Mono"/>
          <w:color w:val="000080"/>
          <w:sz w:val="18"/>
          <w:szCs w:val="18"/>
        </w:rPr>
        <w:t>map</w:t>
      </w:r>
      <w:r>
        <w:rPr>
          <w:rFonts w:ascii="DejaVu Sans Mono" w:hAnsi="DejaVu Sans Mono"/>
          <w:color w:val="000000"/>
          <w:sz w:val="18"/>
          <w:szCs w:val="18"/>
        </w:rPr>
        <w:t>(</w:t>
      </w:r>
      <w:r>
        <w:rPr>
          <w:rFonts w:ascii="DejaVu Sans Mono" w:hAnsi="DejaVu Sans Mono"/>
          <w:color w:val="000080"/>
          <w:sz w:val="18"/>
          <w:szCs w:val="18"/>
        </w:rPr>
        <w:t>int</w:t>
      </w:r>
      <w:r>
        <w:rPr>
          <w:rFonts w:ascii="DejaVu Sans Mono" w:hAnsi="DejaVu Sans Mono"/>
          <w:color w:val="000000"/>
          <w:sz w:val="18"/>
          <w:szCs w:val="18"/>
        </w:rPr>
        <w:t>,</w:t>
      </w:r>
      <w:r>
        <w:rPr>
          <w:rFonts w:ascii="DejaVu Sans Mono" w:hAnsi="DejaVu Sans Mono"/>
          <w:color w:val="000080"/>
          <w:sz w:val="18"/>
          <w:szCs w:val="18"/>
        </w:rPr>
        <w:t>input</w:t>
      </w:r>
      <w:r>
        <w:rPr>
          <w:rFonts w:ascii="DejaVu Sans Mono" w:hAnsi="DejaVu Sans Mono"/>
          <w:color w:val="000000"/>
          <w:sz w:val="18"/>
          <w:szCs w:val="18"/>
        </w:rPr>
        <w:t>().split())</w:t>
      </w:r>
    </w:p>
    <w:p>
      <w:pPr>
        <w:pStyle w:val="60"/>
        <w:shd w:val="clear" w:fill="FFFFFF"/>
        <w:rPr>
          <w:rFonts w:ascii="DejaVu Sans Mono" w:hAnsi="DejaVu Sans Mono"/>
          <w:color w:val="000000"/>
          <w:sz w:val="30"/>
          <w:szCs w:val="30"/>
        </w:rPr>
      </w:pPr>
      <w:r>
        <w:rPr>
          <w:rFonts w:ascii="DejaVu Sans Mono" w:hAnsi="DejaVu Sans Mono"/>
          <w:b/>
          <w:color w:val="000080"/>
          <w:sz w:val="18"/>
          <w:szCs w:val="18"/>
        </w:rPr>
        <w:t xml:space="preserve">for </w:t>
      </w:r>
      <w:r>
        <w:rPr>
          <w:rFonts w:ascii="DejaVu Sans Mono" w:hAnsi="DejaVu Sans Mono"/>
          <w:color w:val="000000"/>
          <w:sz w:val="18"/>
          <w:szCs w:val="18"/>
        </w:rPr>
        <w:t xml:space="preserve">i </w:t>
      </w:r>
      <w:r>
        <w:rPr>
          <w:rFonts w:ascii="DejaVu Sans Mono" w:hAnsi="DejaVu Sans Mono"/>
          <w:b/>
          <w:color w:val="000080"/>
          <w:sz w:val="18"/>
          <w:szCs w:val="18"/>
        </w:rPr>
        <w:t xml:space="preserve">in </w:t>
      </w:r>
      <w:r>
        <w:rPr>
          <w:rFonts w:ascii="DejaVu Sans Mono" w:hAnsi="DejaVu Sans Mono"/>
          <w:color w:val="000080"/>
          <w:sz w:val="18"/>
          <w:szCs w:val="18"/>
        </w:rPr>
        <w:t>range</w:t>
      </w:r>
      <w:r>
        <w:rPr>
          <w:rFonts w:ascii="DejaVu Sans Mono" w:hAnsi="DejaVu Sans Mono"/>
          <w:color w:val="000000"/>
          <w:sz w:val="18"/>
          <w:szCs w:val="18"/>
        </w:rPr>
        <w:t>(n,m):</w:t>
      </w:r>
    </w:p>
    <w:p>
      <w:pPr>
        <w:pStyle w:val="60"/>
        <w:shd w:val="clear" w:fill="FFFFFF"/>
        <w:rPr>
          <w:color w:val="000000"/>
          <w:sz w:val="30"/>
          <w:szCs w:val="30"/>
        </w:rPr>
      </w:pPr>
      <w:r>
        <w:rPr>
          <w:color w:val="000000"/>
          <w:sz w:val="18"/>
          <w:szCs w:val="18"/>
        </w:rPr>
        <w:t xml:space="preserve">    </w:t>
      </w:r>
      <w:r>
        <w:rPr>
          <w:rFonts w:ascii="DejaVu Sans Mono" w:hAnsi="DejaVu Sans Mono"/>
          <w:color w:val="000000"/>
          <w:sz w:val="18"/>
          <w:szCs w:val="18"/>
        </w:rPr>
        <w:t>c=</w:t>
      </w:r>
      <w:r>
        <w:rPr>
          <w:rFonts w:ascii="DejaVu Sans Mono" w:hAnsi="DejaVu Sans Mono"/>
          <w:color w:val="0000FF"/>
          <w:sz w:val="18"/>
          <w:szCs w:val="18"/>
        </w:rPr>
        <w:t>0</w:t>
      </w:r>
    </w:p>
    <w:p>
      <w:pPr>
        <w:pStyle w:val="60"/>
        <w:shd w:val="clear" w:fill="FFFFFF"/>
        <w:rPr>
          <w:color w:val="000000"/>
          <w:sz w:val="30"/>
          <w:szCs w:val="30"/>
        </w:rPr>
      </w:pPr>
      <w:r>
        <w:rPr>
          <w:color w:val="0000FF"/>
          <w:sz w:val="18"/>
          <w:szCs w:val="18"/>
        </w:rPr>
        <w:t xml:space="preserve">    </w:t>
      </w:r>
      <w:r>
        <w:rPr>
          <w:rFonts w:ascii="DejaVu Sans Mono" w:hAnsi="DejaVu Sans Mono"/>
          <w:b/>
          <w:color w:val="000080"/>
          <w:sz w:val="18"/>
          <w:szCs w:val="18"/>
        </w:rPr>
        <w:t xml:space="preserve">for </w:t>
      </w:r>
      <w:r>
        <w:rPr>
          <w:rFonts w:ascii="DejaVu Sans Mono" w:hAnsi="DejaVu Sans Mono"/>
          <w:color w:val="000000"/>
          <w:sz w:val="18"/>
          <w:szCs w:val="18"/>
        </w:rPr>
        <w:t xml:space="preserve">j </w:t>
      </w:r>
      <w:r>
        <w:rPr>
          <w:rFonts w:ascii="DejaVu Sans Mono" w:hAnsi="DejaVu Sans Mono"/>
          <w:b/>
          <w:color w:val="000080"/>
          <w:sz w:val="18"/>
          <w:szCs w:val="18"/>
        </w:rPr>
        <w:t xml:space="preserve">in </w:t>
      </w:r>
      <w:r>
        <w:rPr>
          <w:rFonts w:ascii="DejaVu Sans Mono" w:hAnsi="DejaVu Sans Mono"/>
          <w:color w:val="000080"/>
          <w:sz w:val="18"/>
          <w:szCs w:val="18"/>
        </w:rPr>
        <w:t>range</w:t>
      </w:r>
      <w:r>
        <w:rPr>
          <w:rFonts w:ascii="DejaVu Sans Mono" w:hAnsi="DejaVu Sans Mono"/>
          <w:color w:val="000000"/>
          <w:sz w:val="18"/>
          <w:szCs w:val="18"/>
        </w:rPr>
        <w:t>(</w:t>
      </w:r>
      <w:r>
        <w:rPr>
          <w:rFonts w:ascii="DejaVu Sans Mono" w:hAnsi="DejaVu Sans Mono"/>
          <w:color w:val="0000FF"/>
          <w:sz w:val="18"/>
          <w:szCs w:val="18"/>
        </w:rPr>
        <w:t>2</w:t>
      </w:r>
      <w:r>
        <w:rPr>
          <w:rFonts w:ascii="DejaVu Sans Mono" w:hAnsi="DejaVu Sans Mono"/>
          <w:color w:val="000000"/>
          <w:sz w:val="18"/>
          <w:szCs w:val="18"/>
        </w:rPr>
        <w:t>,i-</w:t>
      </w:r>
      <w:r>
        <w:rPr>
          <w:rFonts w:ascii="DejaVu Sans Mono" w:hAnsi="DejaVu Sans Mono"/>
          <w:color w:val="0000FF"/>
          <w:sz w:val="18"/>
          <w:szCs w:val="18"/>
        </w:rPr>
        <w:t>1</w:t>
      </w:r>
      <w:r>
        <w:rPr>
          <w:rFonts w:ascii="DejaVu Sans Mono" w:hAnsi="DejaVu Sans Mono"/>
          <w:color w:val="000000"/>
          <w:sz w:val="18"/>
          <w:szCs w:val="18"/>
        </w:rPr>
        <w:t>):</w:t>
      </w:r>
    </w:p>
    <w:p>
      <w:pPr>
        <w:pStyle w:val="60"/>
        <w:shd w:val="clear" w:fill="FFFFFF"/>
        <w:rPr>
          <w:color w:val="000000"/>
          <w:sz w:val="30"/>
          <w:szCs w:val="30"/>
        </w:rPr>
      </w:pPr>
      <w:r>
        <w:rPr>
          <w:color w:val="000000"/>
          <w:sz w:val="18"/>
          <w:szCs w:val="18"/>
        </w:rPr>
        <w:t xml:space="preserve">        </w:t>
      </w:r>
      <w:r>
        <w:rPr>
          <w:rFonts w:ascii="DejaVu Sans Mono" w:hAnsi="DejaVu Sans Mono"/>
          <w:b/>
          <w:color w:val="000080"/>
          <w:sz w:val="18"/>
          <w:szCs w:val="18"/>
        </w:rPr>
        <w:t xml:space="preserve">if </w:t>
      </w:r>
      <w:r>
        <w:rPr>
          <w:rFonts w:ascii="DejaVu Sans Mono" w:hAnsi="DejaVu Sans Mono"/>
          <w:color w:val="000000"/>
          <w:sz w:val="18"/>
          <w:szCs w:val="18"/>
        </w:rPr>
        <w:t>i%j==</w:t>
      </w:r>
      <w:r>
        <w:rPr>
          <w:rFonts w:ascii="DejaVu Sans Mono" w:hAnsi="DejaVu Sans Mono"/>
          <w:color w:val="0000FF"/>
          <w:sz w:val="18"/>
          <w:szCs w:val="18"/>
        </w:rPr>
        <w:t>0</w:t>
      </w:r>
      <w:r>
        <w:rPr>
          <w:rFonts w:ascii="DejaVu Sans Mono" w:hAnsi="DejaVu Sans Mono"/>
          <w:color w:val="000000"/>
          <w:sz w:val="18"/>
          <w:szCs w:val="18"/>
        </w:rPr>
        <w:t>:</w:t>
      </w:r>
    </w:p>
    <w:p>
      <w:pPr>
        <w:pStyle w:val="60"/>
        <w:shd w:val="clear" w:fill="FFFFFF"/>
        <w:rPr>
          <w:color w:val="000000"/>
          <w:sz w:val="30"/>
          <w:szCs w:val="30"/>
        </w:rPr>
      </w:pPr>
      <w:r>
        <w:rPr>
          <w:color w:val="000000"/>
          <w:sz w:val="18"/>
          <w:szCs w:val="18"/>
        </w:rPr>
        <w:t xml:space="preserve">            </w:t>
      </w:r>
      <w:r>
        <w:rPr>
          <w:rFonts w:ascii="DejaVu Sans Mono" w:hAnsi="DejaVu Sans Mono"/>
          <w:color w:val="000000"/>
          <w:sz w:val="18"/>
          <w:szCs w:val="18"/>
        </w:rPr>
        <w:t>c=c+</w:t>
      </w:r>
      <w:r>
        <w:rPr>
          <w:rFonts w:ascii="DejaVu Sans Mono" w:hAnsi="DejaVu Sans Mono"/>
          <w:color w:val="0000FF"/>
          <w:sz w:val="18"/>
          <w:szCs w:val="18"/>
        </w:rPr>
        <w:t>1</w:t>
      </w:r>
    </w:p>
    <w:p>
      <w:pPr>
        <w:pStyle w:val="60"/>
        <w:shd w:val="clear" w:fill="FFFFFF"/>
        <w:rPr>
          <w:color w:val="000000"/>
          <w:sz w:val="30"/>
          <w:szCs w:val="30"/>
        </w:rPr>
      </w:pPr>
      <w:r>
        <w:rPr>
          <w:color w:val="0000FF"/>
          <w:sz w:val="18"/>
          <w:szCs w:val="18"/>
        </w:rPr>
        <w:t xml:space="preserve">    </w:t>
      </w:r>
      <w:r>
        <w:rPr>
          <w:rFonts w:ascii="DejaVu Sans Mono" w:hAnsi="DejaVu Sans Mono"/>
          <w:b/>
          <w:color w:val="000080"/>
          <w:sz w:val="18"/>
          <w:szCs w:val="18"/>
        </w:rPr>
        <w:t>if</w:t>
      </w:r>
      <w:r>
        <w:rPr>
          <w:rFonts w:ascii="DejaVu Sans Mono" w:hAnsi="DejaVu Sans Mono"/>
          <w:color w:val="000000"/>
          <w:sz w:val="18"/>
          <w:szCs w:val="18"/>
        </w:rPr>
        <w:t>(c&lt;</w:t>
      </w:r>
      <w:r>
        <w:rPr>
          <w:rFonts w:ascii="DejaVu Sans Mono" w:hAnsi="DejaVu Sans Mono"/>
          <w:color w:val="0000FF"/>
          <w:sz w:val="18"/>
          <w:szCs w:val="18"/>
        </w:rPr>
        <w:t>1</w:t>
      </w:r>
      <w:r>
        <w:rPr>
          <w:rFonts w:ascii="DejaVu Sans Mono" w:hAnsi="DejaVu Sans Mono"/>
          <w:color w:val="000000"/>
          <w:sz w:val="18"/>
          <w:szCs w:val="18"/>
        </w:rPr>
        <w:t>):</w:t>
      </w:r>
    </w:p>
    <w:p>
      <w:pPr>
        <w:pStyle w:val="60"/>
        <w:shd w:val="clear" w:fill="FFFFFF"/>
        <w:spacing w:before="0" w:after="283"/>
        <w:rPr>
          <w:color w:val="000000"/>
          <w:sz w:val="30"/>
          <w:szCs w:val="30"/>
        </w:rPr>
      </w:pPr>
      <w:r>
        <w:rPr>
          <w:color w:val="000000"/>
          <w:sz w:val="18"/>
          <w:szCs w:val="18"/>
        </w:rPr>
        <w:t xml:space="preserve">           </w:t>
      </w:r>
      <w:r>
        <w:rPr>
          <w:rFonts w:ascii="DejaVu Sans Mono" w:hAnsi="DejaVu Sans Mono"/>
          <w:color w:val="000080"/>
          <w:sz w:val="18"/>
          <w:szCs w:val="18"/>
        </w:rPr>
        <w:t xml:space="preserve">print </w:t>
      </w:r>
      <w:r>
        <w:rPr>
          <w:rFonts w:ascii="DejaVu Sans Mono" w:hAnsi="DejaVu Sans Mono"/>
          <w:color w:val="000000"/>
          <w:sz w:val="18"/>
          <w:szCs w:val="18"/>
        </w:rPr>
        <w:t>(I)</w:t>
      </w:r>
    </w:p>
    <w:p>
      <w:pPr>
        <w:pStyle w:val="60"/>
        <w:shd w:val="clear" w:fill="FFFFFF"/>
        <w:spacing w:before="0" w:after="283"/>
        <w:rPr>
          <w:rFonts w:ascii="DejaVu Sans Mono" w:hAnsi="DejaVu Sans Mono"/>
          <w:color w:val="000000"/>
          <w:sz w:val="30"/>
          <w:szCs w:val="30"/>
        </w:rPr>
      </w:pPr>
      <w:r>
        <w:rPr>
          <w:rFonts w:ascii="DejaVu Sans Mono" w:hAnsi="DejaVu Sans Mono"/>
          <w:color w:val="000000"/>
          <w:sz w:val="18"/>
          <w:szCs w:val="18"/>
        </w:rPr>
        <w:t>OUTPUT:-</w:t>
      </w:r>
    </w:p>
    <w:p>
      <w:pPr>
        <w:pStyle w:val="60"/>
        <w:shd w:val="clear" w:fill="FFFFFF"/>
        <w:spacing w:before="0" w:after="283"/>
        <w:rPr>
          <w:rFonts w:ascii="DejaVu Sans Mono" w:hAnsi="DejaVu Sans Mono"/>
          <w:color w:val="000000"/>
          <w:sz w:val="30"/>
          <w:szCs w:val="30"/>
        </w:rPr>
      </w:pPr>
      <w:r>
        <w:rPr>
          <w:rFonts w:ascii="DejaVu Sans Mono" w:hAnsi="DejaVu Sans Mono"/>
          <w:color w:val="000000"/>
          <w:sz w:val="18"/>
          <w:szCs w:val="18"/>
        </w:rPr>
        <w:t>2 20</w:t>
      </w:r>
    </w:p>
    <w:p>
      <w:pPr>
        <w:pStyle w:val="60"/>
        <w:shd w:val="clear" w:fill="FFFFFF"/>
        <w:spacing w:before="0" w:after="283"/>
        <w:rPr>
          <w:rFonts w:ascii="DejaVu Sans Mono" w:hAnsi="DejaVu Sans Mono"/>
          <w:color w:val="000000"/>
          <w:sz w:val="30"/>
          <w:szCs w:val="30"/>
        </w:rPr>
      </w:pPr>
      <w:r>
        <w:rPr>
          <w:rFonts w:ascii="DejaVu Sans Mono" w:hAnsi="DejaVu Sans Mono"/>
          <w:color w:val="000000"/>
          <w:sz w:val="18"/>
          <w:szCs w:val="18"/>
        </w:rPr>
        <w:t>2</w:t>
      </w:r>
    </w:p>
    <w:p>
      <w:pPr>
        <w:pStyle w:val="60"/>
        <w:shd w:val="clear" w:fill="FFFFFF"/>
        <w:spacing w:before="0" w:after="283"/>
        <w:rPr>
          <w:rFonts w:ascii="DejaVu Sans Mono" w:hAnsi="DejaVu Sans Mono"/>
          <w:color w:val="000000"/>
          <w:sz w:val="30"/>
          <w:szCs w:val="30"/>
        </w:rPr>
      </w:pPr>
      <w:r>
        <w:rPr>
          <w:rFonts w:ascii="DejaVu Sans Mono" w:hAnsi="DejaVu Sans Mono"/>
          <w:color w:val="000000"/>
          <w:sz w:val="18"/>
          <w:szCs w:val="18"/>
        </w:rPr>
        <w:t>3</w:t>
      </w:r>
    </w:p>
    <w:p>
      <w:pPr>
        <w:pStyle w:val="60"/>
        <w:shd w:val="clear" w:fill="FFFFFF"/>
        <w:spacing w:before="0" w:after="283"/>
        <w:rPr>
          <w:rFonts w:ascii="DejaVu Sans Mono" w:hAnsi="DejaVu Sans Mono"/>
          <w:color w:val="000000"/>
          <w:sz w:val="30"/>
          <w:szCs w:val="30"/>
        </w:rPr>
      </w:pPr>
      <w:r>
        <w:rPr>
          <w:rFonts w:ascii="DejaVu Sans Mono" w:hAnsi="DejaVu Sans Mono"/>
          <w:color w:val="000000"/>
          <w:sz w:val="18"/>
          <w:szCs w:val="18"/>
        </w:rPr>
        <w:t>5</w:t>
      </w:r>
    </w:p>
    <w:p>
      <w:pPr>
        <w:pStyle w:val="60"/>
        <w:shd w:val="clear" w:fill="FFFFFF"/>
        <w:spacing w:before="0" w:after="283"/>
        <w:rPr>
          <w:rFonts w:ascii="DejaVu Sans Mono" w:hAnsi="DejaVu Sans Mono"/>
          <w:color w:val="000000"/>
          <w:sz w:val="30"/>
          <w:szCs w:val="30"/>
        </w:rPr>
      </w:pPr>
      <w:r>
        <w:rPr>
          <w:rFonts w:ascii="DejaVu Sans Mono" w:hAnsi="DejaVu Sans Mono"/>
          <w:color w:val="000000"/>
          <w:sz w:val="18"/>
          <w:szCs w:val="18"/>
        </w:rPr>
        <w:t>7</w:t>
      </w:r>
    </w:p>
    <w:p>
      <w:pPr>
        <w:pStyle w:val="60"/>
        <w:shd w:val="clear" w:fill="FFFFFF"/>
        <w:spacing w:before="0" w:after="283"/>
        <w:rPr>
          <w:rFonts w:ascii="DejaVu Sans Mono" w:hAnsi="DejaVu Sans Mono"/>
          <w:color w:val="000000"/>
          <w:sz w:val="30"/>
          <w:szCs w:val="30"/>
        </w:rPr>
      </w:pPr>
      <w:r>
        <w:rPr>
          <w:rFonts w:ascii="DejaVu Sans Mono" w:hAnsi="DejaVu Sans Mono"/>
          <w:color w:val="000000"/>
          <w:sz w:val="18"/>
          <w:szCs w:val="18"/>
        </w:rPr>
        <w:t>11</w:t>
      </w:r>
    </w:p>
    <w:p>
      <w:pPr>
        <w:pStyle w:val="60"/>
        <w:shd w:val="clear" w:fill="FFFFFF"/>
        <w:spacing w:before="0" w:after="283"/>
        <w:rPr>
          <w:rFonts w:ascii="DejaVu Sans Mono" w:hAnsi="DejaVu Sans Mono"/>
          <w:color w:val="000000"/>
          <w:sz w:val="30"/>
          <w:szCs w:val="30"/>
        </w:rPr>
      </w:pPr>
      <w:r>
        <w:rPr>
          <w:rFonts w:ascii="DejaVu Sans Mono" w:hAnsi="DejaVu Sans Mono"/>
          <w:color w:val="000000"/>
          <w:sz w:val="18"/>
          <w:szCs w:val="18"/>
        </w:rPr>
        <w:t>13</w:t>
      </w:r>
    </w:p>
    <w:p>
      <w:pPr>
        <w:pStyle w:val="60"/>
        <w:shd w:val="clear" w:fill="FFFFFF"/>
        <w:spacing w:before="0" w:after="283"/>
        <w:rPr>
          <w:rFonts w:ascii="DejaVu Sans Mono" w:hAnsi="DejaVu Sans Mono"/>
          <w:color w:val="000000"/>
          <w:sz w:val="30"/>
          <w:szCs w:val="30"/>
        </w:rPr>
      </w:pPr>
      <w:r>
        <w:rPr>
          <w:rFonts w:ascii="DejaVu Sans Mono" w:hAnsi="DejaVu Sans Mono"/>
          <w:color w:val="000000"/>
          <w:sz w:val="18"/>
          <w:szCs w:val="18"/>
        </w:rPr>
        <w:t>17</w:t>
      </w:r>
    </w:p>
    <w:p>
      <w:pPr>
        <w:pStyle w:val="60"/>
        <w:shd w:val="clear" w:fill="FFFFFF"/>
        <w:spacing w:before="0" w:after="283"/>
        <w:rPr>
          <w:rFonts w:ascii="DejaVu Sans Mono" w:hAnsi="DejaVu Sans Mono"/>
          <w:color w:val="000000"/>
          <w:sz w:val="30"/>
          <w:szCs w:val="30"/>
        </w:rPr>
      </w:pPr>
      <w:r>
        <w:rPr>
          <w:rFonts w:ascii="DejaVu Sans Mono" w:hAnsi="DejaVu Sans Mono"/>
          <w:color w:val="000000"/>
          <w:sz w:val="18"/>
          <w:szCs w:val="18"/>
        </w:rPr>
        <w:t>19</w:t>
      </w: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28"/>
          <w:szCs w:val="28"/>
        </w:rPr>
      </w:pPr>
      <w:r>
        <w:rPr>
          <w:rFonts w:ascii="DejaVu Sans Mono" w:hAnsi="DejaVu Sans Mono"/>
          <w:color w:val="000000"/>
          <w:sz w:val="18"/>
          <w:szCs w:val="18"/>
        </w:rPr>
        <w:t>3. To print ‘n terms of Fibonacci series using iteration.</w:t>
      </w:r>
    </w:p>
    <w:p>
      <w:pPr>
        <w:pStyle w:val="60"/>
        <w:shd w:val="clear" w:fill="FFFFFF"/>
        <w:spacing w:before="0" w:after="283"/>
        <w:rPr>
          <w:rFonts w:ascii="DejaVu Sans Mono" w:hAnsi="DejaVu Sans Mono"/>
          <w:color w:val="000000"/>
          <w:sz w:val="28"/>
          <w:szCs w:val="28"/>
        </w:rPr>
      </w:pPr>
      <w:r>
        <w:rPr>
          <w:rFonts w:ascii="DejaVu Sans Mono" w:hAnsi="DejaVu Sans Mono"/>
          <w:b/>
          <w:color w:val="000080"/>
          <w:sz w:val="18"/>
          <w:szCs w:val="18"/>
        </w:rPr>
        <w:t xml:space="preserve">def </w:t>
      </w:r>
      <w:r>
        <w:rPr>
          <w:rFonts w:ascii="DejaVu Sans Mono" w:hAnsi="DejaVu Sans Mono"/>
          <w:color w:val="000000"/>
          <w:sz w:val="18"/>
          <w:szCs w:val="18"/>
        </w:rPr>
        <w:t>fibo(n):</w:t>
      </w:r>
    </w:p>
    <w:p>
      <w:pPr>
        <w:pStyle w:val="60"/>
        <w:shd w:val="clear" w:fill="FFFFFF"/>
        <w:rPr>
          <w:color w:val="000000"/>
          <w:sz w:val="28"/>
          <w:szCs w:val="28"/>
        </w:rPr>
      </w:pPr>
      <w:r>
        <w:rPr>
          <w:color w:val="000000"/>
          <w:sz w:val="18"/>
          <w:szCs w:val="18"/>
        </w:rPr>
        <w:t xml:space="preserve">    </w:t>
      </w:r>
      <w:r>
        <w:rPr>
          <w:rFonts w:ascii="DejaVu Sans Mono" w:hAnsi="DejaVu Sans Mono"/>
          <w:b/>
          <w:color w:val="000080"/>
          <w:sz w:val="18"/>
          <w:szCs w:val="18"/>
        </w:rPr>
        <w:t>if</w:t>
      </w:r>
      <w:r>
        <w:rPr>
          <w:rFonts w:ascii="DejaVu Sans Mono" w:hAnsi="DejaVu Sans Mono"/>
          <w:color w:val="000000"/>
          <w:sz w:val="18"/>
          <w:szCs w:val="18"/>
        </w:rPr>
        <w:t>(n==</w:t>
      </w:r>
      <w:r>
        <w:rPr>
          <w:rFonts w:ascii="DejaVu Sans Mono" w:hAnsi="DejaVu Sans Mono"/>
          <w:color w:val="0000FF"/>
          <w:sz w:val="18"/>
          <w:szCs w:val="18"/>
        </w:rPr>
        <w:t>0</w:t>
      </w:r>
      <w:r>
        <w:rPr>
          <w:rFonts w:ascii="DejaVu Sans Mono" w:hAnsi="DejaVu Sans Mono"/>
          <w:color w:val="000000"/>
          <w:sz w:val="18"/>
          <w:szCs w:val="18"/>
        </w:rPr>
        <w:t>):</w:t>
      </w:r>
    </w:p>
    <w:p>
      <w:pPr>
        <w:pStyle w:val="60"/>
        <w:shd w:val="clear" w:fill="FFFFFF"/>
        <w:rPr>
          <w:color w:val="000000"/>
          <w:sz w:val="28"/>
          <w:szCs w:val="28"/>
        </w:rPr>
      </w:pPr>
      <w:r>
        <w:rPr>
          <w:color w:val="0000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w:t>
      </w:r>
      <w:r>
        <w:rPr>
          <w:rFonts w:ascii="DejaVu Sans Mono" w:hAnsi="DejaVu Sans Mono"/>
          <w:b/>
          <w:color w:val="008080"/>
          <w:sz w:val="18"/>
          <w:szCs w:val="18"/>
        </w:rPr>
        <w:t>"0"</w:t>
      </w:r>
      <w:r>
        <w:rPr>
          <w:rFonts w:ascii="DejaVu Sans Mono" w:hAnsi="DejaVu Sans Mono"/>
          <w:color w:val="000000"/>
          <w:sz w:val="18"/>
          <w:szCs w:val="18"/>
        </w:rPr>
        <w:t>)</w:t>
      </w:r>
    </w:p>
    <w:p>
      <w:pPr>
        <w:pStyle w:val="60"/>
        <w:shd w:val="clear" w:fill="FFFFFF"/>
        <w:rPr>
          <w:color w:val="000000"/>
          <w:sz w:val="28"/>
          <w:szCs w:val="28"/>
        </w:rPr>
      </w:pPr>
      <w:r>
        <w:rPr>
          <w:color w:val="000000"/>
          <w:sz w:val="18"/>
          <w:szCs w:val="18"/>
        </w:rPr>
        <w:t xml:space="preserve">    </w:t>
      </w:r>
      <w:r>
        <w:rPr>
          <w:rFonts w:ascii="DejaVu Sans Mono" w:hAnsi="DejaVu Sans Mono"/>
          <w:b/>
          <w:color w:val="000080"/>
          <w:sz w:val="18"/>
          <w:szCs w:val="18"/>
        </w:rPr>
        <w:t>elif</w:t>
      </w:r>
      <w:r>
        <w:rPr>
          <w:rFonts w:ascii="DejaVu Sans Mono" w:hAnsi="DejaVu Sans Mono"/>
          <w:color w:val="000000"/>
          <w:sz w:val="18"/>
          <w:szCs w:val="18"/>
        </w:rPr>
        <w:t>(n==</w:t>
      </w:r>
      <w:r>
        <w:rPr>
          <w:rFonts w:ascii="DejaVu Sans Mono" w:hAnsi="DejaVu Sans Mono"/>
          <w:color w:val="0000FF"/>
          <w:sz w:val="18"/>
          <w:szCs w:val="18"/>
        </w:rPr>
        <w:t>1</w:t>
      </w:r>
      <w:r>
        <w:rPr>
          <w:rFonts w:ascii="DejaVu Sans Mono" w:hAnsi="DejaVu Sans Mono"/>
          <w:color w:val="000000"/>
          <w:sz w:val="18"/>
          <w:szCs w:val="18"/>
        </w:rPr>
        <w:t>):</w:t>
      </w:r>
    </w:p>
    <w:p>
      <w:pPr>
        <w:pStyle w:val="60"/>
        <w:shd w:val="clear" w:fill="FFFFFF"/>
        <w:rPr>
          <w:color w:val="000000"/>
          <w:sz w:val="28"/>
          <w:szCs w:val="28"/>
        </w:rPr>
      </w:pPr>
      <w:r>
        <w:rPr>
          <w:color w:val="0000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w:t>
      </w:r>
      <w:r>
        <w:rPr>
          <w:rFonts w:ascii="DejaVu Sans Mono" w:hAnsi="DejaVu Sans Mono"/>
          <w:b/>
          <w:color w:val="008080"/>
          <w:sz w:val="18"/>
          <w:szCs w:val="18"/>
        </w:rPr>
        <w:t xml:space="preserve">"0 </w:t>
      </w:r>
      <w:r>
        <w:rPr>
          <w:rFonts w:ascii="DejaVu Sans Mono" w:hAnsi="DejaVu Sans Mono"/>
          <w:b/>
          <w:color w:val="000080"/>
          <w:sz w:val="18"/>
          <w:szCs w:val="18"/>
        </w:rPr>
        <w:t>\n</w:t>
      </w:r>
      <w:r>
        <w:rPr>
          <w:rFonts w:ascii="DejaVu Sans Mono" w:hAnsi="DejaVu Sans Mono"/>
          <w:color w:val="008080"/>
          <w:sz w:val="18"/>
          <w:szCs w:val="18"/>
        </w:rPr>
        <w:t xml:space="preserve"> </w:t>
      </w:r>
      <w:r>
        <w:rPr>
          <w:rFonts w:ascii="DejaVu Sans Mono" w:hAnsi="DejaVu Sans Mono"/>
          <w:b/>
          <w:color w:val="008080"/>
          <w:sz w:val="18"/>
          <w:szCs w:val="18"/>
        </w:rPr>
        <w:t>1"</w:t>
      </w:r>
      <w:r>
        <w:rPr>
          <w:rFonts w:ascii="DejaVu Sans Mono" w:hAnsi="DejaVu Sans Mono"/>
          <w:color w:val="000000"/>
          <w:sz w:val="18"/>
          <w:szCs w:val="18"/>
        </w:rPr>
        <w:t>)</w:t>
      </w:r>
    </w:p>
    <w:p>
      <w:pPr>
        <w:pStyle w:val="60"/>
        <w:shd w:val="clear" w:fill="FFFFFF"/>
        <w:rPr>
          <w:color w:val="000000"/>
          <w:sz w:val="28"/>
          <w:szCs w:val="28"/>
        </w:rPr>
      </w:pPr>
      <w:r>
        <w:rPr>
          <w:color w:val="000000"/>
          <w:sz w:val="18"/>
          <w:szCs w:val="18"/>
        </w:rPr>
        <w:t xml:space="preserve">    </w:t>
      </w:r>
      <w:r>
        <w:rPr>
          <w:rFonts w:ascii="DejaVu Sans Mono" w:hAnsi="DejaVu Sans Mono"/>
          <w:b/>
          <w:color w:val="000080"/>
          <w:sz w:val="18"/>
          <w:szCs w:val="18"/>
        </w:rPr>
        <w:t>else</w:t>
      </w:r>
      <w:r>
        <w:rPr>
          <w:rFonts w:ascii="DejaVu Sans Mono" w:hAnsi="DejaVu Sans Mono"/>
          <w:color w:val="000000"/>
          <w:sz w:val="18"/>
          <w:szCs w:val="18"/>
        </w:rPr>
        <w:t>:</w:t>
      </w:r>
    </w:p>
    <w:p>
      <w:pPr>
        <w:pStyle w:val="60"/>
        <w:shd w:val="clear" w:fill="FFFFFF"/>
        <w:rPr>
          <w:color w:val="000000"/>
          <w:sz w:val="28"/>
          <w:szCs w:val="28"/>
        </w:rPr>
      </w:pPr>
      <w:r>
        <w:rPr>
          <w:color w:val="000000"/>
          <w:sz w:val="18"/>
          <w:szCs w:val="18"/>
        </w:rPr>
        <w:t xml:space="preserve">        </w:t>
      </w:r>
      <w:r>
        <w:rPr>
          <w:rFonts w:ascii="DejaVu Sans Mono" w:hAnsi="DejaVu Sans Mono"/>
          <w:color w:val="000000"/>
          <w:sz w:val="18"/>
          <w:szCs w:val="18"/>
        </w:rPr>
        <w:t>a=</w:t>
      </w:r>
      <w:r>
        <w:rPr>
          <w:rFonts w:ascii="DejaVu Sans Mono" w:hAnsi="DejaVu Sans Mono"/>
          <w:color w:val="0000FF"/>
          <w:sz w:val="18"/>
          <w:szCs w:val="18"/>
        </w:rPr>
        <w:t>0</w:t>
      </w:r>
    </w:p>
    <w:p>
      <w:pPr>
        <w:pStyle w:val="60"/>
        <w:shd w:val="clear" w:fill="FFFFFF"/>
        <w:rPr>
          <w:color w:val="000000"/>
          <w:sz w:val="28"/>
          <w:szCs w:val="28"/>
        </w:rPr>
      </w:pPr>
      <w:r>
        <w:rPr>
          <w:color w:val="0000FF"/>
          <w:sz w:val="18"/>
          <w:szCs w:val="18"/>
        </w:rPr>
        <w:t xml:space="preserve">        </w:t>
      </w:r>
      <w:r>
        <w:rPr>
          <w:rFonts w:ascii="DejaVu Sans Mono" w:hAnsi="DejaVu Sans Mono"/>
          <w:color w:val="000000"/>
          <w:sz w:val="18"/>
          <w:szCs w:val="18"/>
        </w:rPr>
        <w:t>b=</w:t>
      </w:r>
      <w:r>
        <w:rPr>
          <w:rFonts w:ascii="DejaVu Sans Mono" w:hAnsi="DejaVu Sans Mono"/>
          <w:color w:val="0000FF"/>
          <w:sz w:val="18"/>
          <w:szCs w:val="18"/>
        </w:rPr>
        <w:t>1</w:t>
      </w:r>
    </w:p>
    <w:p>
      <w:pPr>
        <w:pStyle w:val="60"/>
        <w:shd w:val="clear" w:fill="FFFFFF"/>
        <w:rPr>
          <w:color w:val="000000"/>
          <w:sz w:val="28"/>
          <w:szCs w:val="28"/>
        </w:rPr>
      </w:pPr>
      <w:r>
        <w:rPr>
          <w:color w:val="0000FF"/>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w:t>
      </w:r>
      <w:r>
        <w:rPr>
          <w:rFonts w:ascii="DejaVu Sans Mono" w:hAnsi="DejaVu Sans Mono"/>
          <w:color w:val="000080"/>
          <w:sz w:val="18"/>
          <w:szCs w:val="18"/>
        </w:rPr>
        <w:t>str</w:t>
      </w:r>
      <w:r>
        <w:rPr>
          <w:rFonts w:ascii="DejaVu Sans Mono" w:hAnsi="DejaVu Sans Mono"/>
          <w:color w:val="000000"/>
          <w:sz w:val="18"/>
          <w:szCs w:val="18"/>
        </w:rPr>
        <w:t>(a)+</w:t>
      </w:r>
      <w:r>
        <w:rPr>
          <w:rFonts w:ascii="DejaVu Sans Mono" w:hAnsi="DejaVu Sans Mono"/>
          <w:b/>
          <w:color w:val="008080"/>
          <w:sz w:val="18"/>
          <w:szCs w:val="18"/>
        </w:rPr>
        <w:t>"</w:t>
      </w:r>
      <w:r>
        <w:rPr>
          <w:rFonts w:ascii="DejaVu Sans Mono" w:hAnsi="DejaVu Sans Mono"/>
          <w:b/>
          <w:color w:val="000080"/>
          <w:sz w:val="18"/>
          <w:szCs w:val="18"/>
        </w:rPr>
        <w:t>\n</w:t>
      </w:r>
      <w:r>
        <w:rPr>
          <w:rFonts w:ascii="DejaVu Sans Mono" w:hAnsi="DejaVu Sans Mono"/>
          <w:b/>
          <w:color w:val="008080"/>
          <w:sz w:val="18"/>
          <w:szCs w:val="18"/>
        </w:rPr>
        <w:t>"</w:t>
      </w:r>
      <w:r>
        <w:rPr>
          <w:rFonts w:ascii="DejaVu Sans Mono" w:hAnsi="DejaVu Sans Mono"/>
          <w:color w:val="000000"/>
          <w:sz w:val="18"/>
          <w:szCs w:val="18"/>
        </w:rPr>
        <w:t>+</w:t>
      </w:r>
      <w:r>
        <w:rPr>
          <w:rFonts w:ascii="DejaVu Sans Mono" w:hAnsi="DejaVu Sans Mono"/>
          <w:color w:val="000080"/>
          <w:sz w:val="18"/>
          <w:szCs w:val="18"/>
        </w:rPr>
        <w:t>str</w:t>
      </w:r>
      <w:r>
        <w:rPr>
          <w:rFonts w:ascii="DejaVu Sans Mono" w:hAnsi="DejaVu Sans Mono"/>
          <w:color w:val="000000"/>
          <w:sz w:val="18"/>
          <w:szCs w:val="18"/>
        </w:rPr>
        <w:t>(b))</w:t>
      </w:r>
    </w:p>
    <w:p>
      <w:pPr>
        <w:pStyle w:val="60"/>
        <w:shd w:val="clear" w:fill="FFFFFF"/>
        <w:rPr>
          <w:color w:val="000000"/>
          <w:sz w:val="28"/>
          <w:szCs w:val="28"/>
        </w:rPr>
      </w:pPr>
      <w:r>
        <w:rPr>
          <w:color w:val="000000"/>
          <w:sz w:val="18"/>
          <w:szCs w:val="18"/>
        </w:rPr>
        <w:t xml:space="preserve">        </w:t>
      </w:r>
      <w:r>
        <w:rPr>
          <w:rFonts w:ascii="DejaVu Sans Mono" w:hAnsi="DejaVu Sans Mono"/>
          <w:color w:val="000000"/>
          <w:sz w:val="18"/>
          <w:szCs w:val="18"/>
        </w:rPr>
        <w:t>a=</w:t>
      </w:r>
      <w:r>
        <w:rPr>
          <w:rFonts w:ascii="DejaVu Sans Mono" w:hAnsi="DejaVu Sans Mono"/>
          <w:color w:val="000080"/>
          <w:sz w:val="18"/>
          <w:szCs w:val="18"/>
        </w:rPr>
        <w:t>int</w:t>
      </w:r>
      <w:r>
        <w:rPr>
          <w:rFonts w:ascii="DejaVu Sans Mono" w:hAnsi="DejaVu Sans Mono"/>
          <w:color w:val="000000"/>
          <w:sz w:val="18"/>
          <w:szCs w:val="18"/>
        </w:rPr>
        <w:t>(a)</w:t>
      </w:r>
    </w:p>
    <w:p>
      <w:pPr>
        <w:pStyle w:val="60"/>
        <w:shd w:val="clear" w:fill="FFFFFF"/>
        <w:rPr>
          <w:color w:val="000000"/>
          <w:sz w:val="28"/>
          <w:szCs w:val="28"/>
        </w:rPr>
      </w:pPr>
      <w:r>
        <w:rPr>
          <w:color w:val="000000"/>
          <w:sz w:val="18"/>
          <w:szCs w:val="18"/>
        </w:rPr>
        <w:t xml:space="preserve">        </w:t>
      </w:r>
      <w:r>
        <w:rPr>
          <w:rFonts w:ascii="DejaVu Sans Mono" w:hAnsi="DejaVu Sans Mono"/>
          <w:color w:val="000000"/>
          <w:sz w:val="18"/>
          <w:szCs w:val="18"/>
        </w:rPr>
        <w:t>b=</w:t>
      </w:r>
      <w:r>
        <w:rPr>
          <w:rFonts w:ascii="DejaVu Sans Mono" w:hAnsi="DejaVu Sans Mono"/>
          <w:color w:val="000080"/>
          <w:sz w:val="18"/>
          <w:szCs w:val="18"/>
        </w:rPr>
        <w:t>int</w:t>
      </w:r>
      <w:r>
        <w:rPr>
          <w:rFonts w:ascii="DejaVu Sans Mono" w:hAnsi="DejaVu Sans Mono"/>
          <w:color w:val="000000"/>
          <w:sz w:val="18"/>
          <w:szCs w:val="18"/>
        </w:rPr>
        <w:t>(b)</w:t>
      </w:r>
    </w:p>
    <w:p>
      <w:pPr>
        <w:pStyle w:val="60"/>
        <w:shd w:val="clear" w:fill="FFFFFF"/>
        <w:rPr>
          <w:color w:val="000000"/>
          <w:sz w:val="28"/>
          <w:szCs w:val="28"/>
        </w:rPr>
      </w:pPr>
      <w:r>
        <w:rPr>
          <w:color w:val="000000"/>
          <w:sz w:val="18"/>
          <w:szCs w:val="18"/>
        </w:rPr>
        <w:t xml:space="preserve">        </w:t>
      </w:r>
      <w:r>
        <w:rPr>
          <w:rFonts w:ascii="DejaVu Sans Mono" w:hAnsi="DejaVu Sans Mono"/>
          <w:b/>
          <w:color w:val="000080"/>
          <w:sz w:val="18"/>
          <w:szCs w:val="18"/>
        </w:rPr>
        <w:t xml:space="preserve">for </w:t>
      </w:r>
      <w:r>
        <w:rPr>
          <w:rFonts w:ascii="DejaVu Sans Mono" w:hAnsi="DejaVu Sans Mono"/>
          <w:color w:val="000000"/>
          <w:sz w:val="18"/>
          <w:szCs w:val="18"/>
        </w:rPr>
        <w:t xml:space="preserve">i </w:t>
      </w:r>
      <w:r>
        <w:rPr>
          <w:rFonts w:ascii="DejaVu Sans Mono" w:hAnsi="DejaVu Sans Mono"/>
          <w:b/>
          <w:color w:val="000080"/>
          <w:sz w:val="18"/>
          <w:szCs w:val="18"/>
        </w:rPr>
        <w:t xml:space="preserve">in </w:t>
      </w:r>
      <w:r>
        <w:rPr>
          <w:rFonts w:ascii="DejaVu Sans Mono" w:hAnsi="DejaVu Sans Mono"/>
          <w:color w:val="000080"/>
          <w:sz w:val="18"/>
          <w:szCs w:val="18"/>
        </w:rPr>
        <w:t>range</w:t>
      </w:r>
      <w:r>
        <w:rPr>
          <w:rFonts w:ascii="DejaVu Sans Mono" w:hAnsi="DejaVu Sans Mono"/>
          <w:color w:val="000000"/>
          <w:sz w:val="18"/>
          <w:szCs w:val="18"/>
        </w:rPr>
        <w:t>(</w:t>
      </w:r>
      <w:r>
        <w:rPr>
          <w:rFonts w:ascii="DejaVu Sans Mono" w:hAnsi="DejaVu Sans Mono"/>
          <w:color w:val="0000FF"/>
          <w:sz w:val="18"/>
          <w:szCs w:val="18"/>
        </w:rPr>
        <w:t>0</w:t>
      </w:r>
      <w:r>
        <w:rPr>
          <w:rFonts w:ascii="DejaVu Sans Mono" w:hAnsi="DejaVu Sans Mono"/>
          <w:color w:val="000000"/>
          <w:sz w:val="18"/>
          <w:szCs w:val="18"/>
        </w:rPr>
        <w:t>,n-</w:t>
      </w:r>
      <w:r>
        <w:rPr>
          <w:rFonts w:ascii="DejaVu Sans Mono" w:hAnsi="DejaVu Sans Mono"/>
          <w:color w:val="0000FF"/>
          <w:sz w:val="18"/>
          <w:szCs w:val="18"/>
        </w:rPr>
        <w:t>2</w:t>
      </w:r>
      <w:r>
        <w:rPr>
          <w:rFonts w:ascii="DejaVu Sans Mono" w:hAnsi="DejaVu Sans Mono"/>
          <w:color w:val="000000"/>
          <w:sz w:val="18"/>
          <w:szCs w:val="18"/>
        </w:rPr>
        <w:t>):</w:t>
      </w:r>
    </w:p>
    <w:p>
      <w:pPr>
        <w:pStyle w:val="60"/>
        <w:shd w:val="clear" w:fill="FFFFFF"/>
        <w:rPr>
          <w:color w:val="000000"/>
          <w:sz w:val="28"/>
          <w:szCs w:val="28"/>
        </w:rPr>
      </w:pPr>
      <w:r>
        <w:rPr>
          <w:color w:val="000000"/>
          <w:sz w:val="18"/>
          <w:szCs w:val="18"/>
        </w:rPr>
        <w:t xml:space="preserve">            </w:t>
      </w:r>
      <w:r>
        <w:rPr>
          <w:rFonts w:ascii="DejaVu Sans Mono" w:hAnsi="DejaVu Sans Mono"/>
          <w:color w:val="000000"/>
          <w:sz w:val="18"/>
          <w:szCs w:val="18"/>
        </w:rPr>
        <w:t>c=a+b</w:t>
      </w:r>
    </w:p>
    <w:p>
      <w:pPr>
        <w:pStyle w:val="60"/>
        <w:shd w:val="clear" w:fill="FFFFFF"/>
        <w:rPr>
          <w:color w:val="000000"/>
          <w:sz w:val="28"/>
          <w:szCs w:val="28"/>
        </w:rPr>
      </w:pPr>
      <w:r>
        <w:rPr>
          <w:color w:val="0000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w:t>
      </w:r>
      <w:r>
        <w:rPr>
          <w:rFonts w:ascii="DejaVu Sans Mono" w:hAnsi="DejaVu Sans Mono"/>
          <w:color w:val="000080"/>
          <w:sz w:val="18"/>
          <w:szCs w:val="18"/>
        </w:rPr>
        <w:t>str</w:t>
      </w:r>
      <w:r>
        <w:rPr>
          <w:rFonts w:ascii="DejaVu Sans Mono" w:hAnsi="DejaVu Sans Mono"/>
          <w:color w:val="000000"/>
          <w:sz w:val="18"/>
          <w:szCs w:val="18"/>
        </w:rPr>
        <w:t>(c)+</w:t>
      </w:r>
      <w:r>
        <w:rPr>
          <w:rFonts w:ascii="DejaVu Sans Mono" w:hAnsi="DejaVu Sans Mono"/>
          <w:b/>
          <w:color w:val="008080"/>
          <w:sz w:val="18"/>
          <w:szCs w:val="18"/>
        </w:rPr>
        <w:t>" "</w:t>
      </w:r>
      <w:r>
        <w:rPr>
          <w:rFonts w:ascii="DejaVu Sans Mono" w:hAnsi="DejaVu Sans Mono"/>
          <w:color w:val="000000"/>
          <w:sz w:val="18"/>
          <w:szCs w:val="18"/>
        </w:rPr>
        <w:t>)</w:t>
      </w:r>
    </w:p>
    <w:p>
      <w:pPr>
        <w:pStyle w:val="60"/>
        <w:shd w:val="clear" w:fill="FFFFFF"/>
        <w:rPr>
          <w:color w:val="000000"/>
          <w:sz w:val="28"/>
          <w:szCs w:val="28"/>
        </w:rPr>
      </w:pPr>
      <w:r>
        <w:rPr>
          <w:color w:val="000000"/>
          <w:sz w:val="18"/>
          <w:szCs w:val="18"/>
        </w:rPr>
        <w:t xml:space="preserve">            </w:t>
      </w:r>
      <w:r>
        <w:rPr>
          <w:rFonts w:ascii="DejaVu Sans Mono" w:hAnsi="DejaVu Sans Mono"/>
          <w:color w:val="000000"/>
          <w:sz w:val="18"/>
          <w:szCs w:val="18"/>
        </w:rPr>
        <w:t>a=b</w:t>
      </w:r>
    </w:p>
    <w:p>
      <w:pPr>
        <w:pStyle w:val="60"/>
        <w:shd w:val="clear" w:fill="FFFFFF"/>
        <w:rPr>
          <w:color w:val="000000"/>
          <w:sz w:val="28"/>
          <w:szCs w:val="28"/>
        </w:rPr>
      </w:pPr>
      <w:r>
        <w:rPr>
          <w:color w:val="000000"/>
          <w:sz w:val="18"/>
          <w:szCs w:val="18"/>
        </w:rPr>
        <w:t xml:space="preserve">            </w:t>
      </w:r>
      <w:r>
        <w:rPr>
          <w:rFonts w:ascii="DejaVu Sans Mono" w:hAnsi="DejaVu Sans Mono"/>
          <w:color w:val="000000"/>
          <w:sz w:val="18"/>
          <w:szCs w:val="18"/>
        </w:rPr>
        <w:t>b=c</w:t>
      </w:r>
    </w:p>
    <w:p>
      <w:pPr>
        <w:pStyle w:val="60"/>
        <w:shd w:val="clear" w:fill="FFFFFF"/>
        <w:rPr>
          <w:rFonts w:ascii="DejaVu Sans Mono" w:hAnsi="DejaVu Sans Mono"/>
          <w:color w:val="000000"/>
          <w:sz w:val="28"/>
          <w:szCs w:val="28"/>
        </w:rPr>
      </w:pPr>
      <w:r>
        <w:rPr>
          <w:rFonts w:ascii="DejaVu Sans Mono" w:hAnsi="DejaVu Sans Mono"/>
          <w:color w:val="000000"/>
          <w:sz w:val="18"/>
          <w:szCs w:val="18"/>
        </w:rPr>
        <w:t>n=</w:t>
      </w:r>
      <w:r>
        <w:rPr>
          <w:rFonts w:ascii="DejaVu Sans Mono" w:hAnsi="DejaVu Sans Mono"/>
          <w:color w:val="000080"/>
          <w:sz w:val="18"/>
          <w:szCs w:val="18"/>
        </w:rPr>
        <w:t>int</w:t>
      </w:r>
      <w:r>
        <w:rPr>
          <w:rFonts w:ascii="DejaVu Sans Mono" w:hAnsi="DejaVu Sans Mono"/>
          <w:color w:val="000000"/>
          <w:sz w:val="18"/>
          <w:szCs w:val="18"/>
        </w:rPr>
        <w:t>(</w:t>
      </w:r>
      <w:r>
        <w:rPr>
          <w:rFonts w:ascii="DejaVu Sans Mono" w:hAnsi="DejaVu Sans Mono"/>
          <w:color w:val="000080"/>
          <w:sz w:val="18"/>
          <w:szCs w:val="18"/>
        </w:rPr>
        <w:t>input</w:t>
      </w:r>
      <w:r>
        <w:rPr>
          <w:rFonts w:ascii="DejaVu Sans Mono" w:hAnsi="DejaVu Sans Mono"/>
          <w:color w:val="000000"/>
          <w:sz w:val="18"/>
          <w:szCs w:val="18"/>
        </w:rPr>
        <w:t>(</w:t>
      </w:r>
      <w:r>
        <w:rPr>
          <w:rFonts w:ascii="DejaVu Sans Mono" w:hAnsi="DejaVu Sans Mono"/>
          <w:b/>
          <w:color w:val="008080"/>
          <w:sz w:val="18"/>
          <w:szCs w:val="18"/>
        </w:rPr>
        <w:t>"enter no"</w:t>
      </w:r>
      <w:r>
        <w:rPr>
          <w:rFonts w:ascii="DejaVu Sans Mono" w:hAnsi="DejaVu Sans Mono"/>
          <w:color w:val="000000"/>
          <w:sz w:val="18"/>
          <w:szCs w:val="18"/>
        </w:rPr>
        <w:t>))</w:t>
      </w:r>
    </w:p>
    <w:p>
      <w:pPr>
        <w:pStyle w:val="60"/>
        <w:shd w:val="clear" w:fill="FFFFFF"/>
        <w:spacing w:before="0" w:after="283"/>
        <w:rPr>
          <w:rFonts w:ascii="DejaVu Sans Mono" w:hAnsi="DejaVu Sans Mono"/>
          <w:color w:val="000000"/>
          <w:sz w:val="28"/>
          <w:szCs w:val="28"/>
        </w:rPr>
      </w:pPr>
      <w:r>
        <w:rPr>
          <w:rFonts w:ascii="DejaVu Sans Mono" w:hAnsi="DejaVu Sans Mono"/>
          <w:color w:val="000000"/>
          <w:sz w:val="18"/>
          <w:szCs w:val="18"/>
        </w:rPr>
        <w:t>fibo(n)</w:t>
      </w:r>
    </w:p>
    <w:p>
      <w:pPr>
        <w:pStyle w:val="60"/>
        <w:shd w:val="clear" w:fill="FFFFFF"/>
        <w:spacing w:before="0" w:after="283"/>
        <w:rPr>
          <w:rFonts w:ascii="DejaVu Sans Mono" w:hAnsi="DejaVu Sans Mono"/>
          <w:color w:val="000000"/>
          <w:sz w:val="28"/>
          <w:szCs w:val="28"/>
        </w:rPr>
      </w:pPr>
      <w:r>
        <w:rPr>
          <w:rFonts w:ascii="DejaVu Sans Mono" w:hAnsi="DejaVu Sans Mono"/>
          <w:color w:val="000000"/>
          <w:sz w:val="18"/>
          <w:szCs w:val="18"/>
        </w:rPr>
        <w:t>OUTPUT:-</w:t>
      </w:r>
    </w:p>
    <w:p>
      <w:pPr>
        <w:pStyle w:val="60"/>
        <w:shd w:val="clear" w:fill="FFFFFF"/>
        <w:spacing w:before="0" w:after="283"/>
        <w:rPr>
          <w:rFonts w:ascii="DejaVu Sans Mono" w:hAnsi="DejaVu Sans Mono"/>
          <w:color w:val="000000"/>
          <w:sz w:val="28"/>
          <w:szCs w:val="28"/>
        </w:rPr>
      </w:pPr>
      <w:r>
        <w:rPr>
          <w:rFonts w:ascii="DejaVu Sans Mono" w:hAnsi="DejaVu Sans Mono"/>
          <w:color w:val="000000"/>
          <w:sz w:val="18"/>
          <w:szCs w:val="18"/>
        </w:rPr>
        <w:t>enter no8</w:t>
      </w:r>
    </w:p>
    <w:p>
      <w:pPr>
        <w:pStyle w:val="60"/>
        <w:shd w:val="clear" w:fill="FFFFFF"/>
        <w:spacing w:before="0" w:after="283"/>
        <w:rPr>
          <w:rFonts w:ascii="DejaVu Sans Mono" w:hAnsi="DejaVu Sans Mono"/>
          <w:color w:val="000000"/>
          <w:sz w:val="28"/>
          <w:szCs w:val="28"/>
        </w:rPr>
      </w:pPr>
      <w:r>
        <w:rPr>
          <w:rFonts w:ascii="DejaVu Sans Mono" w:hAnsi="DejaVu Sans Mono"/>
          <w:color w:val="000000"/>
          <w:sz w:val="18"/>
          <w:szCs w:val="18"/>
        </w:rPr>
        <w:t>0</w:t>
      </w:r>
    </w:p>
    <w:p>
      <w:pPr>
        <w:pStyle w:val="60"/>
        <w:shd w:val="clear" w:fill="FFFFFF"/>
        <w:spacing w:before="0" w:after="283"/>
        <w:rPr>
          <w:rFonts w:ascii="DejaVu Sans Mono" w:hAnsi="DejaVu Sans Mono"/>
          <w:color w:val="000000"/>
          <w:sz w:val="28"/>
          <w:szCs w:val="28"/>
        </w:rPr>
      </w:pPr>
      <w:r>
        <w:rPr>
          <w:rFonts w:ascii="DejaVu Sans Mono" w:hAnsi="DejaVu Sans Mono"/>
          <w:color w:val="000000"/>
          <w:sz w:val="18"/>
          <w:szCs w:val="18"/>
        </w:rPr>
        <w:t>1</w:t>
      </w:r>
    </w:p>
    <w:p>
      <w:pPr>
        <w:pStyle w:val="60"/>
        <w:shd w:val="clear" w:fill="FFFFFF"/>
        <w:spacing w:before="0" w:after="283"/>
        <w:rPr>
          <w:rFonts w:ascii="DejaVu Sans Mono" w:hAnsi="DejaVu Sans Mono"/>
          <w:color w:val="000000"/>
          <w:sz w:val="28"/>
          <w:szCs w:val="28"/>
        </w:rPr>
      </w:pPr>
      <w:r>
        <w:rPr>
          <w:rFonts w:ascii="DejaVu Sans Mono" w:hAnsi="DejaVu Sans Mono"/>
          <w:color w:val="000000"/>
          <w:sz w:val="18"/>
          <w:szCs w:val="18"/>
        </w:rPr>
        <w:t xml:space="preserve">1 </w:t>
      </w:r>
    </w:p>
    <w:p>
      <w:pPr>
        <w:pStyle w:val="60"/>
        <w:shd w:val="clear" w:fill="FFFFFF"/>
        <w:spacing w:before="0" w:after="283"/>
        <w:rPr>
          <w:rFonts w:ascii="DejaVu Sans Mono" w:hAnsi="DejaVu Sans Mono"/>
          <w:color w:val="000000"/>
          <w:sz w:val="28"/>
          <w:szCs w:val="28"/>
        </w:rPr>
      </w:pPr>
      <w:r>
        <w:rPr>
          <w:rFonts w:ascii="DejaVu Sans Mono" w:hAnsi="DejaVu Sans Mono"/>
          <w:color w:val="000000"/>
          <w:sz w:val="18"/>
          <w:szCs w:val="18"/>
        </w:rPr>
        <w:t xml:space="preserve">2 </w:t>
      </w:r>
    </w:p>
    <w:p>
      <w:pPr>
        <w:pStyle w:val="60"/>
        <w:shd w:val="clear" w:fill="FFFFFF"/>
        <w:spacing w:before="0" w:after="283"/>
        <w:rPr>
          <w:rFonts w:ascii="DejaVu Sans Mono" w:hAnsi="DejaVu Sans Mono"/>
          <w:color w:val="000000"/>
          <w:sz w:val="28"/>
          <w:szCs w:val="28"/>
        </w:rPr>
      </w:pPr>
      <w:r>
        <w:rPr>
          <w:rFonts w:ascii="DejaVu Sans Mono" w:hAnsi="DejaVu Sans Mono"/>
          <w:color w:val="000000"/>
          <w:sz w:val="18"/>
          <w:szCs w:val="18"/>
        </w:rPr>
        <w:t xml:space="preserve">3 </w:t>
      </w:r>
    </w:p>
    <w:p>
      <w:pPr>
        <w:pStyle w:val="60"/>
        <w:shd w:val="clear" w:fill="FFFFFF"/>
        <w:spacing w:before="0" w:after="283"/>
        <w:rPr>
          <w:rFonts w:ascii="DejaVu Sans Mono" w:hAnsi="DejaVu Sans Mono"/>
          <w:color w:val="000000"/>
          <w:sz w:val="28"/>
          <w:szCs w:val="28"/>
        </w:rPr>
      </w:pPr>
      <w:r>
        <w:rPr>
          <w:rFonts w:ascii="DejaVu Sans Mono" w:hAnsi="DejaVu Sans Mono"/>
          <w:color w:val="000000"/>
          <w:sz w:val="18"/>
          <w:szCs w:val="18"/>
        </w:rPr>
        <w:t xml:space="preserve">5 </w:t>
      </w:r>
    </w:p>
    <w:p>
      <w:pPr>
        <w:pStyle w:val="60"/>
        <w:shd w:val="clear" w:fill="FFFFFF"/>
        <w:spacing w:before="0" w:after="283"/>
        <w:rPr>
          <w:rFonts w:ascii="DejaVu Sans Mono" w:hAnsi="DejaVu Sans Mono"/>
          <w:color w:val="000000"/>
          <w:sz w:val="28"/>
          <w:szCs w:val="28"/>
        </w:rPr>
      </w:pPr>
      <w:r>
        <w:rPr>
          <w:rFonts w:ascii="DejaVu Sans Mono" w:hAnsi="DejaVu Sans Mono"/>
          <w:color w:val="000000"/>
          <w:sz w:val="18"/>
          <w:szCs w:val="18"/>
        </w:rPr>
        <w:t xml:space="preserve">8 </w:t>
      </w:r>
    </w:p>
    <w:p>
      <w:pPr>
        <w:pStyle w:val="60"/>
        <w:shd w:val="clear" w:fill="FFFFFF"/>
        <w:spacing w:before="0" w:after="283"/>
        <w:rPr>
          <w:sz w:val="18"/>
          <w:szCs w:val="18"/>
        </w:rPr>
      </w:pPr>
      <w:r>
        <w:rPr>
          <w:rFonts w:ascii="DejaVu Sans Mono" w:hAnsi="DejaVu Sans Mono"/>
          <w:color w:val="000000"/>
          <w:sz w:val="18"/>
          <w:szCs w:val="18"/>
        </w:rPr>
        <w:t xml:space="preserve">13 </w:t>
      </w:r>
    </w:p>
    <w:p>
      <w:pPr>
        <w:pStyle w:val="60"/>
        <w:shd w:val="clear" w:fill="FFFFFF"/>
        <w:spacing w:before="0" w:after="283"/>
        <w:rPr>
          <w:rFonts w:ascii="DejaVu Sans Mono" w:hAnsi="DejaVu Sans Mono"/>
          <w:color w:val="000000"/>
        </w:rPr>
      </w:pPr>
    </w:p>
    <w:p>
      <w:pPr>
        <w:pStyle w:val="60"/>
        <w:shd w:val="clear" w:fill="FFFFFF"/>
        <w:spacing w:before="0" w:after="283"/>
        <w:rPr>
          <w:rFonts w:ascii="DejaVu Sans Mono" w:hAnsi="DejaVu Sans Mono"/>
          <w:color w:val="000000"/>
        </w:rPr>
      </w:pPr>
    </w:p>
    <w:p>
      <w:pPr>
        <w:pStyle w:val="60"/>
        <w:shd w:val="clear" w:fill="FFFFFF"/>
        <w:spacing w:before="0" w:after="283"/>
        <w:rPr>
          <w:rFonts w:ascii="DejaVu Sans Mono" w:hAnsi="DejaVu Sans Mono"/>
          <w:color w:val="000000"/>
        </w:rPr>
      </w:pPr>
    </w:p>
    <w:p>
      <w:pPr>
        <w:pStyle w:val="60"/>
        <w:shd w:val="clear" w:fill="FFFFFF"/>
        <w:spacing w:before="0" w:after="283"/>
        <w:rPr>
          <w:rFonts w:ascii="DejaVu Sans Mono" w:hAnsi="DejaVu Sans Mono"/>
          <w:color w:val="000000"/>
        </w:rPr>
      </w:pPr>
    </w:p>
    <w:p>
      <w:pPr>
        <w:pStyle w:val="60"/>
        <w:shd w:val="clear" w:fill="FFFFFF"/>
        <w:spacing w:before="0" w:after="283"/>
        <w:rPr>
          <w:rFonts w:ascii="DejaVu Sans Mono" w:hAnsi="DejaVu Sans Mono"/>
          <w:color w:val="000000"/>
        </w:rPr>
      </w:pPr>
    </w:p>
    <w:p>
      <w:pPr>
        <w:pStyle w:val="60"/>
        <w:shd w:val="clear" w:fill="FFFFFF"/>
        <w:spacing w:before="0" w:after="283"/>
        <w:rPr>
          <w:rFonts w:ascii="DejaVu Sans Mono" w:hAnsi="DejaVu Sans Mono"/>
          <w:color w:val="000000"/>
        </w:rPr>
      </w:pPr>
    </w:p>
    <w:p>
      <w:pPr>
        <w:pStyle w:val="60"/>
        <w:shd w:val="clear" w:fill="FFFFFF"/>
        <w:spacing w:before="0" w:after="283"/>
        <w:rPr>
          <w:rFonts w:ascii="DejaVu Sans Mono" w:hAnsi="DejaVu Sans Mono"/>
          <w:color w:val="000000"/>
        </w:rPr>
      </w:pPr>
    </w:p>
    <w:p>
      <w:pPr>
        <w:pStyle w:val="60"/>
        <w:shd w:val="clear" w:fill="FFFFFF"/>
        <w:spacing w:before="0" w:after="283"/>
        <w:rPr>
          <w:rFonts w:ascii="DejaVu Sans Mono" w:hAnsi="DejaVu Sans Mono"/>
          <w:color w:val="000000"/>
          <w:sz w:val="30"/>
          <w:szCs w:val="30"/>
        </w:rPr>
      </w:pPr>
      <w:r>
        <w:rPr>
          <w:rFonts w:ascii="DejaVu Sans Mono" w:hAnsi="DejaVu Sans Mono"/>
          <w:color w:val="000000"/>
          <w:sz w:val="18"/>
          <w:szCs w:val="18"/>
        </w:rPr>
        <w:t>4. To demonstrate use of slicing in string</w:t>
      </w:r>
    </w:p>
    <w:p>
      <w:pPr>
        <w:pStyle w:val="60"/>
        <w:shd w:val="clear" w:fill="FFFFFF"/>
        <w:spacing w:before="0" w:after="283"/>
        <w:rPr>
          <w:rFonts w:ascii="DejaVu Sans Mono" w:hAnsi="DejaVu Sans Mono"/>
          <w:color w:val="000000"/>
          <w:sz w:val="30"/>
          <w:szCs w:val="30"/>
        </w:rPr>
      </w:pPr>
      <w:r>
        <w:rPr>
          <w:rFonts w:ascii="DejaVu Sans Mono" w:hAnsi="DejaVu Sans Mono"/>
          <w:color w:val="000000"/>
          <w:sz w:val="18"/>
          <w:szCs w:val="18"/>
        </w:rPr>
        <w:t>string=</w:t>
      </w:r>
      <w:r>
        <w:rPr>
          <w:rFonts w:ascii="DejaVu Sans Mono" w:hAnsi="DejaVu Sans Mono"/>
          <w:b/>
          <w:color w:val="008080"/>
          <w:sz w:val="18"/>
          <w:szCs w:val="18"/>
        </w:rPr>
        <w:t>"i am a progrmmer"</w:t>
      </w:r>
    </w:p>
    <w:p>
      <w:pPr>
        <w:pStyle w:val="60"/>
        <w:shd w:val="clear" w:fill="FFFFFF"/>
        <w:rPr>
          <w:rFonts w:ascii="DejaVu Sans Mono" w:hAnsi="DejaVu Sans Mono"/>
          <w:color w:val="000000"/>
          <w:sz w:val="30"/>
          <w:szCs w:val="30"/>
        </w:rPr>
      </w:pPr>
      <w:r>
        <w:rPr>
          <w:rFonts w:ascii="DejaVu Sans Mono" w:hAnsi="DejaVu Sans Mono"/>
          <w:color w:val="000080"/>
          <w:sz w:val="18"/>
          <w:szCs w:val="18"/>
        </w:rPr>
        <w:t>print</w:t>
      </w:r>
      <w:r>
        <w:rPr>
          <w:rFonts w:ascii="DejaVu Sans Mono" w:hAnsi="DejaVu Sans Mono"/>
          <w:color w:val="000000"/>
          <w:sz w:val="18"/>
          <w:szCs w:val="18"/>
        </w:rPr>
        <w:t>(string[</w:t>
      </w:r>
      <w:r>
        <w:rPr>
          <w:rFonts w:ascii="DejaVu Sans Mono" w:hAnsi="DejaVu Sans Mono"/>
          <w:color w:val="0000FF"/>
          <w:sz w:val="18"/>
          <w:szCs w:val="18"/>
        </w:rPr>
        <w:t>1</w:t>
      </w:r>
      <w:r>
        <w:rPr>
          <w:rFonts w:ascii="DejaVu Sans Mono" w:hAnsi="DejaVu Sans Mono"/>
          <w:color w:val="000000"/>
          <w:sz w:val="18"/>
          <w:szCs w:val="18"/>
        </w:rPr>
        <w:t>:])</w:t>
      </w:r>
    </w:p>
    <w:p>
      <w:pPr>
        <w:pStyle w:val="60"/>
        <w:shd w:val="clear" w:fill="FFFFFF"/>
        <w:rPr>
          <w:rFonts w:ascii="DejaVu Sans Mono" w:hAnsi="DejaVu Sans Mono"/>
          <w:color w:val="000000"/>
          <w:sz w:val="30"/>
          <w:szCs w:val="30"/>
        </w:rPr>
      </w:pPr>
      <w:r>
        <w:rPr>
          <w:rFonts w:ascii="DejaVu Sans Mono" w:hAnsi="DejaVu Sans Mono"/>
          <w:color w:val="000080"/>
          <w:sz w:val="18"/>
          <w:szCs w:val="18"/>
        </w:rPr>
        <w:t>print</w:t>
      </w:r>
      <w:r>
        <w:rPr>
          <w:rFonts w:ascii="DejaVu Sans Mono" w:hAnsi="DejaVu Sans Mono"/>
          <w:color w:val="000000"/>
          <w:sz w:val="18"/>
          <w:szCs w:val="18"/>
        </w:rPr>
        <w:t>(string[:-</w:t>
      </w:r>
      <w:r>
        <w:rPr>
          <w:rFonts w:ascii="DejaVu Sans Mono" w:hAnsi="DejaVu Sans Mono"/>
          <w:color w:val="0000FF"/>
          <w:sz w:val="18"/>
          <w:szCs w:val="18"/>
        </w:rPr>
        <w:t>1</w:t>
      </w:r>
      <w:r>
        <w:rPr>
          <w:rFonts w:ascii="DejaVu Sans Mono" w:hAnsi="DejaVu Sans Mono"/>
          <w:color w:val="000000"/>
          <w:sz w:val="18"/>
          <w:szCs w:val="18"/>
        </w:rPr>
        <w:t>])</w:t>
      </w:r>
    </w:p>
    <w:p>
      <w:pPr>
        <w:pStyle w:val="60"/>
        <w:shd w:val="clear" w:fill="FFFFFF"/>
        <w:rPr>
          <w:rFonts w:ascii="DejaVu Sans Mono" w:hAnsi="DejaVu Sans Mono"/>
          <w:color w:val="000000"/>
          <w:sz w:val="30"/>
          <w:szCs w:val="30"/>
        </w:rPr>
      </w:pPr>
      <w:r>
        <w:rPr>
          <w:rFonts w:ascii="DejaVu Sans Mono" w:hAnsi="DejaVu Sans Mono"/>
          <w:color w:val="000080"/>
          <w:sz w:val="18"/>
          <w:szCs w:val="18"/>
        </w:rPr>
        <w:t>print</w:t>
      </w:r>
      <w:r>
        <w:rPr>
          <w:rFonts w:ascii="DejaVu Sans Mono" w:hAnsi="DejaVu Sans Mono"/>
          <w:color w:val="000000"/>
          <w:sz w:val="18"/>
          <w:szCs w:val="18"/>
        </w:rPr>
        <w:t>(string[-</w:t>
      </w:r>
      <w:r>
        <w:rPr>
          <w:rFonts w:ascii="DejaVu Sans Mono" w:hAnsi="DejaVu Sans Mono"/>
          <w:color w:val="0000FF"/>
          <w:sz w:val="18"/>
          <w:szCs w:val="18"/>
        </w:rPr>
        <w:t>4</w:t>
      </w:r>
      <w:r>
        <w:rPr>
          <w:rFonts w:ascii="DejaVu Sans Mono" w:hAnsi="DejaVu Sans Mono"/>
          <w:color w:val="000000"/>
          <w:sz w:val="18"/>
          <w:szCs w:val="18"/>
        </w:rPr>
        <w:t>:-</w:t>
      </w:r>
      <w:r>
        <w:rPr>
          <w:rFonts w:ascii="DejaVu Sans Mono" w:hAnsi="DejaVu Sans Mono"/>
          <w:color w:val="0000FF"/>
          <w:sz w:val="18"/>
          <w:szCs w:val="18"/>
        </w:rPr>
        <w:t>1</w:t>
      </w:r>
      <w:r>
        <w:rPr>
          <w:rFonts w:ascii="DejaVu Sans Mono" w:hAnsi="DejaVu Sans Mono"/>
          <w:color w:val="000000"/>
          <w:sz w:val="18"/>
          <w:szCs w:val="18"/>
        </w:rPr>
        <w:t>])</w:t>
      </w:r>
    </w:p>
    <w:p>
      <w:pPr>
        <w:pStyle w:val="60"/>
        <w:shd w:val="clear" w:fill="FFFFFF"/>
        <w:rPr>
          <w:rFonts w:ascii="DejaVu Sans Mono" w:hAnsi="DejaVu Sans Mono"/>
          <w:color w:val="000000"/>
          <w:sz w:val="30"/>
          <w:szCs w:val="30"/>
        </w:rPr>
      </w:pPr>
      <w:r>
        <w:rPr>
          <w:rFonts w:ascii="DejaVu Sans Mono" w:hAnsi="DejaVu Sans Mono"/>
          <w:color w:val="000080"/>
          <w:sz w:val="18"/>
          <w:szCs w:val="18"/>
        </w:rPr>
        <w:t>print</w:t>
      </w:r>
      <w:r>
        <w:rPr>
          <w:rFonts w:ascii="DejaVu Sans Mono" w:hAnsi="DejaVu Sans Mono"/>
          <w:color w:val="000000"/>
          <w:sz w:val="18"/>
          <w:szCs w:val="18"/>
        </w:rPr>
        <w:t>(string[</w:t>
      </w:r>
      <w:r>
        <w:rPr>
          <w:rFonts w:ascii="DejaVu Sans Mono" w:hAnsi="DejaVu Sans Mono"/>
          <w:color w:val="0000FF"/>
          <w:sz w:val="18"/>
          <w:szCs w:val="18"/>
        </w:rPr>
        <w:t>1</w:t>
      </w:r>
      <w:r>
        <w:rPr>
          <w:rFonts w:ascii="DejaVu Sans Mono" w:hAnsi="DejaVu Sans Mono"/>
          <w:color w:val="000000"/>
          <w:sz w:val="18"/>
          <w:szCs w:val="18"/>
        </w:rPr>
        <w:t>:</w:t>
      </w:r>
      <w:r>
        <w:rPr>
          <w:rFonts w:ascii="DejaVu Sans Mono" w:hAnsi="DejaVu Sans Mono"/>
          <w:color w:val="0000FF"/>
          <w:sz w:val="18"/>
          <w:szCs w:val="18"/>
        </w:rPr>
        <w:t>4</w:t>
      </w:r>
      <w:r>
        <w:rPr>
          <w:rFonts w:ascii="DejaVu Sans Mono" w:hAnsi="DejaVu Sans Mono"/>
          <w:color w:val="000000"/>
          <w:sz w:val="18"/>
          <w:szCs w:val="18"/>
        </w:rPr>
        <w:t>])</w:t>
      </w:r>
    </w:p>
    <w:p>
      <w:pPr>
        <w:pStyle w:val="60"/>
        <w:shd w:val="clear" w:fill="FFFFFF"/>
        <w:rPr>
          <w:rFonts w:ascii="DejaVu Sans Mono" w:hAnsi="DejaVu Sans Mono"/>
          <w:color w:val="000000"/>
          <w:sz w:val="30"/>
          <w:szCs w:val="30"/>
        </w:rPr>
      </w:pPr>
      <w:r>
        <w:rPr>
          <w:rFonts w:ascii="DejaVu Sans Mono" w:hAnsi="DejaVu Sans Mono"/>
          <w:color w:val="000080"/>
          <w:sz w:val="18"/>
          <w:szCs w:val="18"/>
        </w:rPr>
        <w:t>print</w:t>
      </w:r>
      <w:r>
        <w:rPr>
          <w:rFonts w:ascii="DejaVu Sans Mono" w:hAnsi="DejaVu Sans Mono"/>
          <w:color w:val="000000"/>
          <w:sz w:val="18"/>
          <w:szCs w:val="18"/>
        </w:rPr>
        <w:t>(string[</w:t>
      </w:r>
      <w:r>
        <w:rPr>
          <w:rFonts w:ascii="DejaVu Sans Mono" w:hAnsi="DejaVu Sans Mono"/>
          <w:color w:val="0000FF"/>
          <w:sz w:val="18"/>
          <w:szCs w:val="18"/>
        </w:rPr>
        <w:t>1</w:t>
      </w:r>
      <w:r>
        <w:rPr>
          <w:rFonts w:ascii="DejaVu Sans Mono" w:hAnsi="DejaVu Sans Mono"/>
          <w:color w:val="000000"/>
          <w:sz w:val="18"/>
          <w:szCs w:val="18"/>
        </w:rPr>
        <w:t>:</w:t>
      </w:r>
      <w:r>
        <w:rPr>
          <w:rFonts w:ascii="DejaVu Sans Mono" w:hAnsi="DejaVu Sans Mono"/>
          <w:color w:val="0000FF"/>
          <w:sz w:val="18"/>
          <w:szCs w:val="18"/>
        </w:rPr>
        <w:t>8</w:t>
      </w:r>
      <w:r>
        <w:rPr>
          <w:rFonts w:ascii="DejaVu Sans Mono" w:hAnsi="DejaVu Sans Mono"/>
          <w:color w:val="000000"/>
          <w:sz w:val="18"/>
          <w:szCs w:val="18"/>
        </w:rPr>
        <w:t>:</w:t>
      </w:r>
      <w:r>
        <w:rPr>
          <w:rFonts w:ascii="DejaVu Sans Mono" w:hAnsi="DejaVu Sans Mono"/>
          <w:color w:val="0000FF"/>
          <w:sz w:val="18"/>
          <w:szCs w:val="18"/>
        </w:rPr>
        <w:t>2</w:t>
      </w:r>
      <w:r>
        <w:rPr>
          <w:rFonts w:ascii="DejaVu Sans Mono" w:hAnsi="DejaVu Sans Mono"/>
          <w:color w:val="000000"/>
          <w:sz w:val="18"/>
          <w:szCs w:val="18"/>
        </w:rPr>
        <w:t>])</w:t>
      </w:r>
    </w:p>
    <w:p>
      <w:pPr>
        <w:pStyle w:val="60"/>
        <w:shd w:val="clear" w:fill="FFFFFF"/>
        <w:rPr>
          <w:rFonts w:ascii="DejaVu Sans Mono" w:hAnsi="DejaVu Sans Mono"/>
          <w:color w:val="000000"/>
          <w:sz w:val="30"/>
          <w:szCs w:val="30"/>
        </w:rPr>
      </w:pPr>
      <w:r>
        <w:rPr>
          <w:rFonts w:ascii="DejaVu Sans Mono" w:hAnsi="DejaVu Sans Mono"/>
          <w:color w:val="000080"/>
          <w:sz w:val="18"/>
          <w:szCs w:val="18"/>
        </w:rPr>
        <w:t>print</w:t>
      </w:r>
      <w:r>
        <w:rPr>
          <w:rFonts w:ascii="DejaVu Sans Mono" w:hAnsi="DejaVu Sans Mono"/>
          <w:color w:val="000000"/>
          <w:sz w:val="18"/>
          <w:szCs w:val="18"/>
        </w:rPr>
        <w:t>(string[</w:t>
      </w:r>
      <w:r>
        <w:rPr>
          <w:rFonts w:ascii="DejaVu Sans Mono" w:hAnsi="DejaVu Sans Mono"/>
          <w:color w:val="0000FF"/>
          <w:sz w:val="18"/>
          <w:szCs w:val="18"/>
        </w:rPr>
        <w:t>5</w:t>
      </w:r>
      <w:r>
        <w:rPr>
          <w:rFonts w:ascii="DejaVu Sans Mono" w:hAnsi="DejaVu Sans Mono"/>
          <w:color w:val="000000"/>
          <w:sz w:val="18"/>
          <w:szCs w:val="18"/>
        </w:rPr>
        <w:t>:</w:t>
      </w:r>
      <w:r>
        <w:rPr>
          <w:rFonts w:ascii="DejaVu Sans Mono" w:hAnsi="DejaVu Sans Mono"/>
          <w:color w:val="0000FF"/>
          <w:sz w:val="18"/>
          <w:szCs w:val="18"/>
        </w:rPr>
        <w:t>8</w:t>
      </w:r>
      <w:r>
        <w:rPr>
          <w:rFonts w:ascii="DejaVu Sans Mono" w:hAnsi="DejaVu Sans Mono"/>
          <w:color w:val="000000"/>
          <w:sz w:val="18"/>
          <w:szCs w:val="18"/>
        </w:rPr>
        <w:t>])</w:t>
      </w:r>
    </w:p>
    <w:p>
      <w:pPr>
        <w:pStyle w:val="60"/>
        <w:shd w:val="clear" w:fill="FFFFFF"/>
        <w:rPr>
          <w:rFonts w:ascii="DejaVu Sans Mono" w:hAnsi="DejaVu Sans Mono"/>
          <w:color w:val="000000"/>
          <w:sz w:val="30"/>
          <w:szCs w:val="30"/>
        </w:rPr>
      </w:pPr>
      <w:r>
        <w:rPr>
          <w:rFonts w:ascii="DejaVu Sans Mono" w:hAnsi="DejaVu Sans Mono"/>
          <w:color w:val="000080"/>
          <w:sz w:val="18"/>
          <w:szCs w:val="18"/>
        </w:rPr>
        <w:t>print</w:t>
      </w:r>
      <w:r>
        <w:rPr>
          <w:rFonts w:ascii="DejaVu Sans Mono" w:hAnsi="DejaVu Sans Mono"/>
          <w:color w:val="000000"/>
          <w:sz w:val="18"/>
          <w:szCs w:val="18"/>
        </w:rPr>
        <w:t>(string[-</w:t>
      </w:r>
      <w:r>
        <w:rPr>
          <w:rFonts w:ascii="DejaVu Sans Mono" w:hAnsi="DejaVu Sans Mono"/>
          <w:color w:val="0000FF"/>
          <w:sz w:val="18"/>
          <w:szCs w:val="18"/>
        </w:rPr>
        <w:t>8</w:t>
      </w:r>
      <w:r>
        <w:rPr>
          <w:rFonts w:ascii="DejaVu Sans Mono" w:hAnsi="DejaVu Sans Mono"/>
          <w:color w:val="000000"/>
          <w:sz w:val="18"/>
          <w:szCs w:val="18"/>
        </w:rPr>
        <w:t>:-</w:t>
      </w:r>
      <w:r>
        <w:rPr>
          <w:rFonts w:ascii="DejaVu Sans Mono" w:hAnsi="DejaVu Sans Mono"/>
          <w:color w:val="0000FF"/>
          <w:sz w:val="18"/>
          <w:szCs w:val="18"/>
        </w:rPr>
        <w:t>4</w:t>
      </w:r>
      <w:r>
        <w:rPr>
          <w:rFonts w:ascii="DejaVu Sans Mono" w:hAnsi="DejaVu Sans Mono"/>
          <w:color w:val="000000"/>
          <w:sz w:val="18"/>
          <w:szCs w:val="18"/>
        </w:rPr>
        <w:t>])</w:t>
      </w:r>
    </w:p>
    <w:p>
      <w:pPr>
        <w:pStyle w:val="60"/>
        <w:shd w:val="clear" w:fill="FFFFFF"/>
        <w:rPr>
          <w:rFonts w:ascii="DejaVu Sans Mono" w:hAnsi="DejaVu Sans Mono"/>
          <w:color w:val="000000"/>
          <w:sz w:val="30"/>
          <w:szCs w:val="30"/>
        </w:rPr>
      </w:pPr>
      <w:r>
        <w:rPr>
          <w:rFonts w:ascii="DejaVu Sans Mono" w:hAnsi="DejaVu Sans Mono"/>
          <w:color w:val="000080"/>
          <w:sz w:val="18"/>
          <w:szCs w:val="18"/>
        </w:rPr>
        <w:t>print</w:t>
      </w:r>
      <w:r>
        <w:rPr>
          <w:rFonts w:ascii="DejaVu Sans Mono" w:hAnsi="DejaVu Sans Mono"/>
          <w:color w:val="000000"/>
          <w:sz w:val="18"/>
          <w:szCs w:val="18"/>
        </w:rPr>
        <w:t>(string[-</w:t>
      </w:r>
      <w:r>
        <w:rPr>
          <w:rFonts w:ascii="DejaVu Sans Mono" w:hAnsi="DejaVu Sans Mono"/>
          <w:color w:val="0000FF"/>
          <w:sz w:val="18"/>
          <w:szCs w:val="18"/>
        </w:rPr>
        <w:t>1</w:t>
      </w:r>
      <w:r>
        <w:rPr>
          <w:rFonts w:ascii="DejaVu Sans Mono" w:hAnsi="DejaVu Sans Mono"/>
          <w:color w:val="000000"/>
          <w:sz w:val="18"/>
          <w:szCs w:val="18"/>
        </w:rPr>
        <w:t>:])</w:t>
      </w:r>
    </w:p>
    <w:p>
      <w:pPr>
        <w:pStyle w:val="60"/>
        <w:shd w:val="clear" w:fill="FFFFFF"/>
        <w:spacing w:before="0" w:after="283"/>
        <w:rPr>
          <w:rFonts w:ascii="DejaVu Sans Mono" w:hAnsi="DejaVu Sans Mono"/>
          <w:color w:val="000000"/>
          <w:sz w:val="30"/>
          <w:szCs w:val="30"/>
        </w:rPr>
      </w:pPr>
      <w:r>
        <w:rPr>
          <w:rFonts w:ascii="DejaVu Sans Mono" w:hAnsi="DejaVu Sans Mono"/>
          <w:color w:val="000080"/>
          <w:sz w:val="18"/>
          <w:szCs w:val="18"/>
        </w:rPr>
        <w:t>print</w:t>
      </w:r>
      <w:r>
        <w:rPr>
          <w:rFonts w:ascii="DejaVu Sans Mono" w:hAnsi="DejaVu Sans Mono"/>
          <w:color w:val="000000"/>
          <w:sz w:val="18"/>
          <w:szCs w:val="18"/>
        </w:rPr>
        <w:t>(string[</w:t>
      </w:r>
      <w:r>
        <w:rPr>
          <w:rFonts w:ascii="DejaVu Sans Mono" w:hAnsi="DejaVu Sans Mono"/>
          <w:color w:val="0000FF"/>
          <w:sz w:val="18"/>
          <w:szCs w:val="18"/>
        </w:rPr>
        <w:t>9</w:t>
      </w:r>
      <w:r>
        <w:rPr>
          <w:rFonts w:ascii="DejaVu Sans Mono" w:hAnsi="DejaVu Sans Mono"/>
          <w:color w:val="000000"/>
          <w:sz w:val="18"/>
          <w:szCs w:val="18"/>
        </w:rPr>
        <w:t>:</w:t>
      </w:r>
      <w:r>
        <w:rPr>
          <w:rFonts w:ascii="DejaVu Sans Mono" w:hAnsi="DejaVu Sans Mono"/>
          <w:color w:val="0000FF"/>
          <w:sz w:val="18"/>
          <w:szCs w:val="18"/>
        </w:rPr>
        <w:t>10</w:t>
      </w:r>
      <w:r>
        <w:rPr>
          <w:rFonts w:ascii="DejaVu Sans Mono" w:hAnsi="DejaVu Sans Mono"/>
          <w:color w:val="000000"/>
          <w:sz w:val="18"/>
          <w:szCs w:val="18"/>
        </w:rPr>
        <w:t>])</w:t>
      </w:r>
    </w:p>
    <w:p>
      <w:pPr>
        <w:pStyle w:val="60"/>
        <w:shd w:val="clear" w:fill="FFFFFF"/>
        <w:spacing w:before="0" w:after="283"/>
        <w:rPr>
          <w:rFonts w:ascii="DejaVu Sans Mono" w:hAnsi="DejaVu Sans Mono"/>
          <w:color w:val="000000"/>
          <w:sz w:val="30"/>
          <w:szCs w:val="30"/>
        </w:rPr>
      </w:pPr>
      <w:r>
        <w:rPr>
          <w:rFonts w:ascii="DejaVu Sans Mono" w:hAnsi="DejaVu Sans Mono"/>
          <w:color w:val="000000"/>
          <w:sz w:val="18"/>
          <w:szCs w:val="18"/>
        </w:rPr>
        <w:t>OUTPUT:-</w:t>
      </w:r>
    </w:p>
    <w:p>
      <w:pPr>
        <w:pStyle w:val="60"/>
        <w:shd w:val="clear" w:fill="FFFFFF"/>
        <w:spacing w:before="0" w:after="283"/>
        <w:rPr>
          <w:rFonts w:ascii="DejaVu Sans Mono" w:hAnsi="DejaVu Sans Mono"/>
          <w:color w:val="000000"/>
          <w:sz w:val="30"/>
          <w:szCs w:val="30"/>
        </w:rPr>
      </w:pPr>
      <w:r>
        <w:rPr>
          <w:rFonts w:ascii="DejaVu Sans Mono" w:hAnsi="DejaVu Sans Mono"/>
          <w:color w:val="000000"/>
          <w:sz w:val="18"/>
          <w:szCs w:val="18"/>
        </w:rPr>
        <w:t xml:space="preserve"> am a progrmmer</w:t>
      </w:r>
    </w:p>
    <w:p>
      <w:pPr>
        <w:pStyle w:val="60"/>
        <w:shd w:val="clear" w:fill="FFFFFF"/>
        <w:spacing w:before="0" w:after="283"/>
        <w:rPr>
          <w:rFonts w:ascii="DejaVu Sans Mono" w:hAnsi="DejaVu Sans Mono"/>
          <w:color w:val="000000"/>
          <w:sz w:val="30"/>
          <w:szCs w:val="30"/>
        </w:rPr>
      </w:pPr>
      <w:r>
        <w:rPr>
          <w:rFonts w:ascii="DejaVu Sans Mono" w:hAnsi="DejaVu Sans Mono"/>
          <w:color w:val="000000"/>
          <w:sz w:val="18"/>
          <w:szCs w:val="18"/>
        </w:rPr>
        <w:t>i am a progrmme</w:t>
      </w:r>
    </w:p>
    <w:p>
      <w:pPr>
        <w:pStyle w:val="60"/>
        <w:shd w:val="clear" w:fill="FFFFFF"/>
        <w:spacing w:before="0" w:after="283"/>
        <w:rPr>
          <w:rFonts w:ascii="DejaVu Sans Mono" w:hAnsi="DejaVu Sans Mono"/>
          <w:color w:val="000000"/>
          <w:sz w:val="30"/>
          <w:szCs w:val="30"/>
        </w:rPr>
      </w:pPr>
      <w:r>
        <w:rPr>
          <w:rFonts w:ascii="DejaVu Sans Mono" w:hAnsi="DejaVu Sans Mono"/>
          <w:color w:val="000000"/>
          <w:sz w:val="18"/>
          <w:szCs w:val="18"/>
        </w:rPr>
        <w:t>mme</w:t>
      </w:r>
    </w:p>
    <w:p>
      <w:pPr>
        <w:pStyle w:val="60"/>
        <w:shd w:val="clear" w:fill="FFFFFF"/>
        <w:spacing w:before="0" w:after="283"/>
        <w:rPr>
          <w:rFonts w:ascii="DejaVu Sans Mono" w:hAnsi="DejaVu Sans Mono"/>
          <w:color w:val="000000"/>
          <w:sz w:val="30"/>
          <w:szCs w:val="30"/>
        </w:rPr>
      </w:pPr>
      <w:r>
        <w:rPr>
          <w:rFonts w:ascii="DejaVu Sans Mono" w:hAnsi="DejaVu Sans Mono"/>
          <w:color w:val="000000"/>
          <w:sz w:val="18"/>
          <w:szCs w:val="18"/>
        </w:rPr>
        <w:t xml:space="preserve"> am</w:t>
      </w:r>
    </w:p>
    <w:p>
      <w:pPr>
        <w:pStyle w:val="60"/>
        <w:shd w:val="clear" w:fill="FFFFFF"/>
        <w:spacing w:before="0" w:after="283"/>
        <w:rPr>
          <w:rFonts w:ascii="DejaVu Sans Mono" w:hAnsi="DejaVu Sans Mono"/>
          <w:color w:val="000000"/>
          <w:sz w:val="30"/>
          <w:szCs w:val="30"/>
        </w:rPr>
      </w:pPr>
      <w:r>
        <w:rPr>
          <w:rFonts w:ascii="DejaVu Sans Mono" w:hAnsi="DejaVu Sans Mono"/>
          <w:color w:val="000000"/>
          <w:sz w:val="18"/>
          <w:szCs w:val="18"/>
        </w:rPr>
        <w:t xml:space="preserve"> map</w:t>
      </w:r>
    </w:p>
    <w:p>
      <w:pPr>
        <w:pStyle w:val="60"/>
        <w:shd w:val="clear" w:fill="FFFFFF"/>
        <w:spacing w:before="0" w:after="283"/>
        <w:rPr>
          <w:rFonts w:ascii="DejaVu Sans Mono" w:hAnsi="DejaVu Sans Mono"/>
          <w:color w:val="000000"/>
          <w:sz w:val="30"/>
          <w:szCs w:val="30"/>
        </w:rPr>
      </w:pPr>
      <w:r>
        <w:rPr>
          <w:rFonts w:ascii="DejaVu Sans Mono" w:hAnsi="DejaVu Sans Mono"/>
          <w:color w:val="000000"/>
          <w:sz w:val="18"/>
          <w:szCs w:val="18"/>
        </w:rPr>
        <w:t>a p</w:t>
      </w:r>
    </w:p>
    <w:p>
      <w:pPr>
        <w:pStyle w:val="60"/>
        <w:shd w:val="clear" w:fill="FFFFFF"/>
        <w:spacing w:before="0" w:after="283"/>
        <w:rPr>
          <w:rFonts w:ascii="DejaVu Sans Mono" w:hAnsi="DejaVu Sans Mono"/>
          <w:color w:val="000000"/>
          <w:sz w:val="30"/>
          <w:szCs w:val="30"/>
        </w:rPr>
      </w:pPr>
      <w:r>
        <w:rPr>
          <w:rFonts w:ascii="DejaVu Sans Mono" w:hAnsi="DejaVu Sans Mono"/>
          <w:color w:val="000000"/>
          <w:sz w:val="18"/>
          <w:szCs w:val="18"/>
        </w:rPr>
        <w:t>rogr</w:t>
      </w:r>
    </w:p>
    <w:p>
      <w:pPr>
        <w:pStyle w:val="60"/>
        <w:shd w:val="clear" w:fill="FFFFFF"/>
        <w:spacing w:before="0" w:after="283"/>
        <w:rPr>
          <w:rFonts w:ascii="DejaVu Sans Mono" w:hAnsi="DejaVu Sans Mono"/>
          <w:color w:val="000000"/>
          <w:sz w:val="30"/>
          <w:szCs w:val="30"/>
        </w:rPr>
      </w:pPr>
      <w:r>
        <w:rPr>
          <w:rFonts w:ascii="DejaVu Sans Mono" w:hAnsi="DejaVu Sans Mono"/>
          <w:color w:val="000000"/>
          <w:sz w:val="18"/>
          <w:szCs w:val="18"/>
        </w:rPr>
        <w:t>r</w:t>
      </w:r>
    </w:p>
    <w:p>
      <w:pPr>
        <w:pStyle w:val="60"/>
        <w:shd w:val="clear" w:fill="FFFFFF"/>
        <w:spacing w:before="0" w:after="283"/>
        <w:rPr>
          <w:rFonts w:ascii="DejaVu Sans Mono" w:hAnsi="DejaVu Sans Mono"/>
          <w:color w:val="000000"/>
          <w:sz w:val="30"/>
          <w:szCs w:val="30"/>
        </w:rPr>
      </w:pPr>
      <w:r>
        <w:rPr>
          <w:rFonts w:ascii="DejaVu Sans Mono" w:hAnsi="DejaVu Sans Mono"/>
          <w:color w:val="000000"/>
          <w:sz w:val="18"/>
          <w:szCs w:val="18"/>
        </w:rPr>
        <w:t>o</w:t>
      </w: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24"/>
          <w:szCs w:val="24"/>
        </w:rPr>
      </w:pPr>
      <w:r>
        <w:rPr>
          <w:rFonts w:ascii="DejaVu Sans Mono" w:hAnsi="DejaVu Sans Mono"/>
          <w:color w:val="000000"/>
          <w:sz w:val="18"/>
          <w:szCs w:val="18"/>
        </w:rPr>
        <w:t xml:space="preserve">5. a. To add 'ing' at the end of a given string (length should be at least 3). If the given string already ends with 'ing' then add 'ly' instead. If the string length of the given string is less than 3, leave it unchanged. </w:t>
      </w:r>
    </w:p>
    <w:p>
      <w:pPr>
        <w:pStyle w:val="60"/>
        <w:shd w:val="clear" w:fill="FFFFFF"/>
        <w:spacing w:before="0" w:after="283"/>
        <w:rPr>
          <w:rFonts w:ascii="DejaVu Sans Mono" w:hAnsi="DejaVu Sans Mono"/>
          <w:color w:val="000000"/>
          <w:sz w:val="24"/>
          <w:szCs w:val="24"/>
        </w:rPr>
      </w:pPr>
      <w:r>
        <w:rPr>
          <w:rFonts w:ascii="DejaVu Sans Mono" w:hAnsi="DejaVu Sans Mono"/>
          <w:color w:val="000000"/>
          <w:sz w:val="18"/>
          <w:szCs w:val="18"/>
        </w:rPr>
        <w:t xml:space="preserve">Sample String : 'abc' </w:t>
      </w:r>
    </w:p>
    <w:p>
      <w:pPr>
        <w:pStyle w:val="60"/>
        <w:shd w:val="clear" w:fill="FFFFFF"/>
        <w:spacing w:before="0" w:after="283"/>
        <w:rPr>
          <w:rFonts w:ascii="DejaVu Sans Mono" w:hAnsi="DejaVu Sans Mono"/>
          <w:color w:val="000000"/>
          <w:sz w:val="24"/>
          <w:szCs w:val="24"/>
        </w:rPr>
      </w:pPr>
      <w:r>
        <w:rPr>
          <w:rFonts w:ascii="DejaVu Sans Mono" w:hAnsi="DejaVu Sans Mono"/>
          <w:color w:val="000000"/>
          <w:sz w:val="18"/>
          <w:szCs w:val="18"/>
        </w:rPr>
        <w:t>Expected Result : 'abcing'</w:t>
      </w:r>
    </w:p>
    <w:p>
      <w:pPr>
        <w:pStyle w:val="60"/>
        <w:shd w:val="clear" w:fill="FFFFFF"/>
        <w:spacing w:before="0" w:after="283"/>
        <w:rPr>
          <w:rFonts w:ascii="DejaVu Sans Mono" w:hAnsi="DejaVu Sans Mono"/>
          <w:color w:val="000000"/>
          <w:sz w:val="24"/>
          <w:szCs w:val="24"/>
        </w:rPr>
      </w:pPr>
      <w:r>
        <w:rPr>
          <w:rFonts w:ascii="DejaVu Sans Mono" w:hAnsi="DejaVu Sans Mono"/>
          <w:color w:val="000000"/>
          <w:sz w:val="18"/>
          <w:szCs w:val="18"/>
        </w:rPr>
        <w:t xml:space="preserve"> Sample String : 'string'</w:t>
      </w:r>
    </w:p>
    <w:p>
      <w:pPr>
        <w:pStyle w:val="60"/>
        <w:shd w:val="clear" w:fill="FFFFFF"/>
        <w:spacing w:before="0" w:after="283"/>
        <w:rPr>
          <w:rFonts w:ascii="DejaVu Sans Mono" w:hAnsi="DejaVu Sans Mono"/>
          <w:color w:val="000000"/>
          <w:sz w:val="24"/>
          <w:szCs w:val="24"/>
        </w:rPr>
      </w:pPr>
      <w:r>
        <w:rPr>
          <w:rFonts w:ascii="DejaVu Sans Mono" w:hAnsi="DejaVu Sans Mono"/>
          <w:color w:val="000000"/>
          <w:sz w:val="18"/>
          <w:szCs w:val="18"/>
        </w:rPr>
        <w:t xml:space="preserve"> Expected Result : 'stringly'</w:t>
      </w:r>
    </w:p>
    <w:p>
      <w:pPr>
        <w:pStyle w:val="60"/>
        <w:shd w:val="clear" w:fill="FFFFFF"/>
        <w:spacing w:before="0" w:after="283"/>
        <w:rPr>
          <w:rFonts w:ascii="DejaVu Sans Mono" w:hAnsi="DejaVu Sans Mono"/>
          <w:color w:val="000000"/>
          <w:sz w:val="24"/>
          <w:szCs w:val="24"/>
        </w:rPr>
      </w:pPr>
      <w:r>
        <w:rPr>
          <w:rFonts w:ascii="DejaVu Sans Mono" w:hAnsi="DejaVu Sans Mono"/>
          <w:color w:val="000000"/>
          <w:sz w:val="18"/>
          <w:szCs w:val="18"/>
        </w:rPr>
        <w:t>k=</w:t>
      </w:r>
      <w:r>
        <w:rPr>
          <w:rFonts w:ascii="DejaVu Sans Mono" w:hAnsi="DejaVu Sans Mono"/>
          <w:color w:val="000080"/>
          <w:sz w:val="18"/>
          <w:szCs w:val="18"/>
        </w:rPr>
        <w:t>input</w:t>
      </w:r>
      <w:r>
        <w:rPr>
          <w:rFonts w:ascii="DejaVu Sans Mono" w:hAnsi="DejaVu Sans Mono"/>
          <w:color w:val="000000"/>
          <w:sz w:val="18"/>
          <w:szCs w:val="18"/>
        </w:rPr>
        <w:t>()</w:t>
      </w:r>
    </w:p>
    <w:p>
      <w:pPr>
        <w:pStyle w:val="60"/>
        <w:shd w:val="clear" w:fill="FFFFFF"/>
        <w:rPr>
          <w:rFonts w:ascii="DejaVu Sans Mono" w:hAnsi="DejaVu Sans Mono"/>
          <w:color w:val="000000"/>
          <w:sz w:val="24"/>
          <w:szCs w:val="24"/>
        </w:rPr>
      </w:pPr>
      <w:r>
        <w:rPr>
          <w:rFonts w:ascii="DejaVu Sans Mono" w:hAnsi="DejaVu Sans Mono"/>
          <w:color w:val="000000"/>
          <w:sz w:val="18"/>
          <w:szCs w:val="18"/>
        </w:rPr>
        <w:t>n=</w:t>
      </w:r>
      <w:r>
        <w:rPr>
          <w:rFonts w:ascii="DejaVu Sans Mono" w:hAnsi="DejaVu Sans Mono"/>
          <w:color w:val="000080"/>
          <w:sz w:val="18"/>
          <w:szCs w:val="18"/>
        </w:rPr>
        <w:t>len</w:t>
      </w:r>
      <w:r>
        <w:rPr>
          <w:rFonts w:ascii="DejaVu Sans Mono" w:hAnsi="DejaVu Sans Mono"/>
          <w:color w:val="000000"/>
          <w:sz w:val="18"/>
          <w:szCs w:val="18"/>
        </w:rPr>
        <w:t>(k)</w:t>
      </w:r>
    </w:p>
    <w:p>
      <w:pPr>
        <w:pStyle w:val="60"/>
        <w:shd w:val="clear" w:fill="FFFFFF"/>
        <w:rPr>
          <w:rFonts w:ascii="DejaVu Sans Mono" w:hAnsi="DejaVu Sans Mono"/>
          <w:color w:val="000000"/>
          <w:sz w:val="24"/>
          <w:szCs w:val="24"/>
        </w:rPr>
      </w:pPr>
      <w:r>
        <w:rPr>
          <w:rFonts w:ascii="DejaVu Sans Mono" w:hAnsi="DejaVu Sans Mono"/>
          <w:b/>
          <w:color w:val="000080"/>
          <w:sz w:val="18"/>
          <w:szCs w:val="18"/>
        </w:rPr>
        <w:t xml:space="preserve">if </w:t>
      </w:r>
      <w:r>
        <w:rPr>
          <w:rFonts w:ascii="DejaVu Sans Mono" w:hAnsi="DejaVu Sans Mono"/>
          <w:color w:val="000000"/>
          <w:sz w:val="18"/>
          <w:szCs w:val="18"/>
        </w:rPr>
        <w:t>n&gt;=</w:t>
      </w:r>
      <w:r>
        <w:rPr>
          <w:rFonts w:ascii="DejaVu Sans Mono" w:hAnsi="DejaVu Sans Mono"/>
          <w:color w:val="0000FF"/>
          <w:sz w:val="18"/>
          <w:szCs w:val="18"/>
        </w:rPr>
        <w:t>3</w:t>
      </w:r>
      <w:r>
        <w:rPr>
          <w:rFonts w:ascii="DejaVu Sans Mono" w:hAnsi="DejaVu Sans Mono"/>
          <w:color w:val="000000"/>
          <w:sz w:val="18"/>
          <w:szCs w:val="18"/>
        </w:rPr>
        <w:t>:</w:t>
      </w:r>
    </w:p>
    <w:p>
      <w:pPr>
        <w:pStyle w:val="60"/>
        <w:shd w:val="clear" w:fill="FFFFFF"/>
        <w:rPr>
          <w:color w:val="000000"/>
          <w:sz w:val="24"/>
          <w:szCs w:val="24"/>
        </w:rPr>
      </w:pPr>
      <w:r>
        <w:rPr>
          <w:color w:val="000000"/>
          <w:sz w:val="18"/>
          <w:szCs w:val="18"/>
        </w:rPr>
        <w:t xml:space="preserve">    </w:t>
      </w:r>
      <w:r>
        <w:rPr>
          <w:rFonts w:ascii="DejaVu Sans Mono" w:hAnsi="DejaVu Sans Mono"/>
          <w:color w:val="000000"/>
          <w:sz w:val="18"/>
          <w:szCs w:val="18"/>
        </w:rPr>
        <w:t>l=k[-</w:t>
      </w:r>
      <w:r>
        <w:rPr>
          <w:rFonts w:ascii="DejaVu Sans Mono" w:hAnsi="DejaVu Sans Mono"/>
          <w:color w:val="0000FF"/>
          <w:sz w:val="18"/>
          <w:szCs w:val="18"/>
        </w:rPr>
        <w:t>3</w:t>
      </w:r>
      <w:r>
        <w:rPr>
          <w:rFonts w:ascii="DejaVu Sans Mono" w:hAnsi="DejaVu Sans Mono"/>
          <w:color w:val="000000"/>
          <w:sz w:val="18"/>
          <w:szCs w:val="18"/>
        </w:rPr>
        <w:t>:]</w:t>
      </w:r>
    </w:p>
    <w:p>
      <w:pPr>
        <w:pStyle w:val="60"/>
        <w:shd w:val="clear" w:fill="FFFFFF"/>
        <w:rPr>
          <w:color w:val="000000"/>
          <w:sz w:val="24"/>
          <w:szCs w:val="24"/>
        </w:rPr>
      </w:pPr>
      <w:r>
        <w:rPr>
          <w:color w:val="000000"/>
          <w:sz w:val="18"/>
          <w:szCs w:val="18"/>
        </w:rPr>
        <w:t xml:space="preserve">    </w:t>
      </w:r>
      <w:r>
        <w:rPr>
          <w:rFonts w:ascii="DejaVu Sans Mono" w:hAnsi="DejaVu Sans Mono"/>
          <w:b/>
          <w:color w:val="000080"/>
          <w:sz w:val="18"/>
          <w:szCs w:val="18"/>
        </w:rPr>
        <w:t>if</w:t>
      </w:r>
      <w:r>
        <w:rPr>
          <w:rFonts w:ascii="DejaVu Sans Mono" w:hAnsi="DejaVu Sans Mono"/>
          <w:color w:val="000000"/>
          <w:sz w:val="18"/>
          <w:szCs w:val="18"/>
        </w:rPr>
        <w:t>(l==</w:t>
      </w:r>
      <w:r>
        <w:rPr>
          <w:rFonts w:ascii="DejaVu Sans Mono" w:hAnsi="DejaVu Sans Mono"/>
          <w:b/>
          <w:color w:val="008080"/>
          <w:sz w:val="18"/>
          <w:szCs w:val="18"/>
        </w:rPr>
        <w:t>'ing'</w:t>
      </w:r>
      <w:r>
        <w:rPr>
          <w:rFonts w:ascii="DejaVu Sans Mono" w:hAnsi="DejaVu Sans Mono"/>
          <w:color w:val="000000"/>
          <w:sz w:val="18"/>
          <w:szCs w:val="18"/>
        </w:rPr>
        <w:t>):</w:t>
      </w:r>
    </w:p>
    <w:p>
      <w:pPr>
        <w:pStyle w:val="60"/>
        <w:shd w:val="clear" w:fill="FFFFFF"/>
        <w:rPr>
          <w:color w:val="000000"/>
          <w:sz w:val="24"/>
          <w:szCs w:val="24"/>
        </w:rPr>
      </w:pPr>
      <w:r>
        <w:rPr>
          <w:color w:val="0000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(k.replace(</w:t>
      </w:r>
      <w:r>
        <w:rPr>
          <w:rFonts w:ascii="DejaVu Sans Mono" w:hAnsi="DejaVu Sans Mono"/>
          <w:b/>
          <w:color w:val="008080"/>
          <w:sz w:val="18"/>
          <w:szCs w:val="18"/>
        </w:rPr>
        <w:t>"ing"</w:t>
      </w:r>
      <w:r>
        <w:rPr>
          <w:rFonts w:ascii="DejaVu Sans Mono" w:hAnsi="DejaVu Sans Mono"/>
          <w:color w:val="000000"/>
          <w:sz w:val="18"/>
          <w:szCs w:val="18"/>
        </w:rPr>
        <w:t xml:space="preserve">, </w:t>
      </w:r>
      <w:r>
        <w:rPr>
          <w:rFonts w:ascii="DejaVu Sans Mono" w:hAnsi="DejaVu Sans Mono"/>
          <w:b/>
          <w:color w:val="008080"/>
          <w:sz w:val="18"/>
          <w:szCs w:val="18"/>
        </w:rPr>
        <w:t>"ly"</w:t>
      </w:r>
      <w:r>
        <w:rPr>
          <w:rFonts w:ascii="DejaVu Sans Mono" w:hAnsi="DejaVu Sans Mono"/>
          <w:color w:val="000000"/>
          <w:sz w:val="18"/>
          <w:szCs w:val="18"/>
        </w:rPr>
        <w:t xml:space="preserve">, </w:t>
      </w:r>
      <w:r>
        <w:rPr>
          <w:rFonts w:ascii="DejaVu Sans Mono" w:hAnsi="DejaVu Sans Mono"/>
          <w:color w:val="0000FF"/>
          <w:sz w:val="18"/>
          <w:szCs w:val="18"/>
        </w:rPr>
        <w:t>1</w:t>
      </w:r>
      <w:r>
        <w:rPr>
          <w:rFonts w:ascii="DejaVu Sans Mono" w:hAnsi="DejaVu Sans Mono"/>
          <w:color w:val="000000"/>
          <w:sz w:val="18"/>
          <w:szCs w:val="18"/>
        </w:rPr>
        <w:t>))</w:t>
      </w:r>
    </w:p>
    <w:p>
      <w:pPr>
        <w:pStyle w:val="60"/>
        <w:shd w:val="clear" w:fill="FFFFFF"/>
        <w:rPr>
          <w:color w:val="000000"/>
          <w:sz w:val="24"/>
          <w:szCs w:val="24"/>
        </w:rPr>
      </w:pPr>
      <w:r>
        <w:rPr>
          <w:color w:val="000000"/>
          <w:sz w:val="18"/>
          <w:szCs w:val="18"/>
        </w:rPr>
        <w:t xml:space="preserve">    </w:t>
      </w:r>
      <w:r>
        <w:rPr>
          <w:rFonts w:ascii="DejaVu Sans Mono" w:hAnsi="DejaVu Sans Mono"/>
          <w:b/>
          <w:color w:val="000080"/>
          <w:sz w:val="18"/>
          <w:szCs w:val="18"/>
        </w:rPr>
        <w:t>else</w:t>
      </w:r>
      <w:r>
        <w:rPr>
          <w:rFonts w:ascii="DejaVu Sans Mono" w:hAnsi="DejaVu Sans Mono"/>
          <w:color w:val="000000"/>
          <w:sz w:val="18"/>
          <w:szCs w:val="18"/>
        </w:rPr>
        <w:t>:</w:t>
      </w:r>
    </w:p>
    <w:p>
      <w:pPr>
        <w:pStyle w:val="60"/>
        <w:shd w:val="clear" w:fill="FFFFFF"/>
        <w:rPr>
          <w:color w:val="000000"/>
          <w:sz w:val="24"/>
          <w:szCs w:val="24"/>
        </w:rPr>
      </w:pPr>
      <w:r>
        <w:rPr>
          <w:color w:val="000000"/>
          <w:sz w:val="18"/>
          <w:szCs w:val="18"/>
        </w:rPr>
        <w:t xml:space="preserve">        </w:t>
      </w:r>
      <w:r>
        <w:rPr>
          <w:rFonts w:ascii="DejaVu Sans Mono" w:hAnsi="DejaVu Sans Mono"/>
          <w:color w:val="000000"/>
          <w:sz w:val="18"/>
          <w:szCs w:val="18"/>
        </w:rPr>
        <w:t xml:space="preserve">k = k + </w:t>
      </w:r>
      <w:r>
        <w:rPr>
          <w:rFonts w:ascii="DejaVu Sans Mono" w:hAnsi="DejaVu Sans Mono"/>
          <w:b/>
          <w:color w:val="008080"/>
          <w:sz w:val="18"/>
          <w:szCs w:val="18"/>
        </w:rPr>
        <w:t>"ing"</w:t>
      </w:r>
    </w:p>
    <w:p>
      <w:pPr>
        <w:pStyle w:val="60"/>
        <w:shd w:val="clear" w:fill="FFFFFF"/>
        <w:rPr>
          <w:color w:val="000000"/>
          <w:sz w:val="24"/>
          <w:szCs w:val="24"/>
        </w:rPr>
      </w:pPr>
      <w:r>
        <w:rPr>
          <w:color w:val="00808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(k)</w:t>
      </w:r>
    </w:p>
    <w:p>
      <w:pPr>
        <w:pStyle w:val="60"/>
        <w:shd w:val="clear" w:fill="FFFFFF"/>
        <w:rPr>
          <w:rFonts w:ascii="DejaVu Sans Mono" w:hAnsi="DejaVu Sans Mono"/>
          <w:color w:val="000000"/>
          <w:sz w:val="24"/>
          <w:szCs w:val="24"/>
        </w:rPr>
      </w:pPr>
      <w:r>
        <w:rPr>
          <w:rFonts w:ascii="DejaVu Sans Mono" w:hAnsi="DejaVu Sans Mono"/>
          <w:b/>
          <w:color w:val="000080"/>
          <w:sz w:val="18"/>
          <w:szCs w:val="18"/>
        </w:rPr>
        <w:t>else</w:t>
      </w:r>
      <w:r>
        <w:rPr>
          <w:rFonts w:ascii="DejaVu Sans Mono" w:hAnsi="DejaVu Sans Mono"/>
          <w:color w:val="000000"/>
          <w:sz w:val="18"/>
          <w:szCs w:val="18"/>
        </w:rPr>
        <w:t>:</w:t>
      </w:r>
    </w:p>
    <w:p>
      <w:pPr>
        <w:pStyle w:val="60"/>
        <w:shd w:val="clear" w:fill="FFFFFF"/>
        <w:spacing w:before="0" w:after="283"/>
        <w:rPr>
          <w:color w:val="000000"/>
          <w:sz w:val="24"/>
          <w:szCs w:val="24"/>
        </w:rPr>
      </w:pPr>
      <w:r>
        <w:rPr>
          <w:color w:val="0000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(k)</w:t>
      </w:r>
    </w:p>
    <w:p>
      <w:pPr>
        <w:pStyle w:val="60"/>
        <w:shd w:val="clear" w:fill="FFFFFF"/>
        <w:spacing w:before="0" w:after="283"/>
        <w:rPr>
          <w:rFonts w:ascii="DejaVu Sans Mono" w:hAnsi="DejaVu Sans Mono"/>
          <w:color w:val="000000"/>
          <w:sz w:val="24"/>
          <w:szCs w:val="24"/>
        </w:rPr>
      </w:pPr>
      <w:r>
        <w:rPr>
          <w:rFonts w:ascii="DejaVu Sans Mono" w:hAnsi="DejaVu Sans Mono"/>
          <w:color w:val="000000"/>
          <w:sz w:val="18"/>
          <w:szCs w:val="18"/>
        </w:rPr>
        <w:t>OUTPUT:-</w:t>
      </w:r>
    </w:p>
    <w:p>
      <w:pPr>
        <w:pStyle w:val="60"/>
        <w:shd w:val="clear" w:fill="FFFFFF"/>
        <w:spacing w:before="0" w:after="283"/>
        <w:rPr>
          <w:rFonts w:ascii="DejaVu Sans Mono" w:hAnsi="DejaVu Sans Mono"/>
          <w:color w:val="000000"/>
          <w:sz w:val="24"/>
          <w:szCs w:val="24"/>
        </w:rPr>
      </w:pPr>
      <w:r>
        <w:rPr>
          <w:rFonts w:ascii="DejaVu Sans Mono" w:hAnsi="DejaVu Sans Mono"/>
          <w:color w:val="000000"/>
          <w:sz w:val="18"/>
          <w:szCs w:val="18"/>
        </w:rPr>
        <w:t>reading</w:t>
      </w:r>
    </w:p>
    <w:p>
      <w:pPr>
        <w:pStyle w:val="60"/>
        <w:shd w:val="clear" w:fill="FFFFFF"/>
        <w:spacing w:before="0" w:after="283"/>
        <w:rPr>
          <w:rFonts w:ascii="DejaVu Sans Mono" w:hAnsi="DejaVu Sans Mono"/>
          <w:color w:val="000000"/>
          <w:sz w:val="24"/>
          <w:szCs w:val="24"/>
        </w:rPr>
      </w:pPr>
      <w:r>
        <w:rPr>
          <w:rFonts w:ascii="DejaVu Sans Mono" w:hAnsi="DejaVu Sans Mono"/>
          <w:color w:val="000000"/>
          <w:sz w:val="18"/>
          <w:szCs w:val="18"/>
        </w:rPr>
        <w:t>readly</w:t>
      </w:r>
    </w:p>
    <w:p>
      <w:pPr>
        <w:pStyle w:val="60"/>
        <w:shd w:val="clear" w:fill="FFFFFF"/>
        <w:spacing w:before="0" w:after="283"/>
        <w:rPr>
          <w:rFonts w:ascii="DejaVu Sans Mono" w:hAnsi="DejaVu Sans Mono"/>
          <w:color w:val="000000"/>
          <w:sz w:val="24"/>
          <w:szCs w:val="24"/>
        </w:rPr>
      </w:pPr>
      <w:r>
        <w:rPr>
          <w:rFonts w:ascii="DejaVu Sans Mono" w:hAnsi="DejaVu Sans Mono"/>
          <w:color w:val="000000"/>
          <w:sz w:val="18"/>
          <w:szCs w:val="18"/>
        </w:rPr>
        <w:t>b. To get a string from a given string where all occurrences of its first char have been changed to '$', except the first char itself.</w:t>
      </w:r>
    </w:p>
    <w:p>
      <w:pPr>
        <w:pStyle w:val="60"/>
        <w:shd w:val="clear" w:fill="FFFFFF"/>
        <w:spacing w:before="0" w:after="283"/>
        <w:rPr>
          <w:rFonts w:ascii="DejaVu Sans Mono" w:hAnsi="DejaVu Sans Mono"/>
          <w:color w:val="000000"/>
          <w:sz w:val="24"/>
          <w:szCs w:val="24"/>
        </w:rPr>
      </w:pPr>
      <w:r>
        <w:rPr>
          <w:rFonts w:ascii="DejaVu Sans Mono" w:hAnsi="DejaVu Sans Mono"/>
          <w:color w:val="000000"/>
          <w:sz w:val="18"/>
          <w:szCs w:val="18"/>
        </w:rPr>
        <w:t>l=</w:t>
      </w:r>
      <w:r>
        <w:rPr>
          <w:rFonts w:ascii="DejaVu Sans Mono" w:hAnsi="DejaVu Sans Mono"/>
          <w:color w:val="000080"/>
          <w:sz w:val="18"/>
          <w:szCs w:val="18"/>
        </w:rPr>
        <w:t>input</w:t>
      </w:r>
      <w:r>
        <w:rPr>
          <w:rFonts w:ascii="DejaVu Sans Mono" w:hAnsi="DejaVu Sans Mono"/>
          <w:color w:val="000000"/>
          <w:sz w:val="18"/>
          <w:szCs w:val="18"/>
        </w:rPr>
        <w:t>()</w:t>
      </w:r>
    </w:p>
    <w:p>
      <w:pPr>
        <w:pStyle w:val="60"/>
        <w:shd w:val="clear" w:fill="FFFFFF"/>
        <w:rPr>
          <w:rFonts w:ascii="DejaVu Sans Mono" w:hAnsi="DejaVu Sans Mono"/>
          <w:color w:val="000000"/>
          <w:sz w:val="24"/>
          <w:szCs w:val="24"/>
        </w:rPr>
      </w:pPr>
      <w:r>
        <w:rPr>
          <w:rFonts w:ascii="DejaVu Sans Mono" w:hAnsi="DejaVu Sans Mono"/>
          <w:color w:val="000000"/>
          <w:sz w:val="18"/>
          <w:szCs w:val="18"/>
        </w:rPr>
        <w:t>s=l[</w:t>
      </w:r>
      <w:r>
        <w:rPr>
          <w:rFonts w:ascii="DejaVu Sans Mono" w:hAnsi="DejaVu Sans Mono"/>
          <w:color w:val="0000FF"/>
          <w:sz w:val="18"/>
          <w:szCs w:val="18"/>
        </w:rPr>
        <w:t>0</w:t>
      </w:r>
      <w:r>
        <w:rPr>
          <w:rFonts w:ascii="DejaVu Sans Mono" w:hAnsi="DejaVu Sans Mono"/>
          <w:color w:val="000000"/>
          <w:sz w:val="18"/>
          <w:szCs w:val="18"/>
        </w:rPr>
        <w:t>]</w:t>
      </w:r>
    </w:p>
    <w:p>
      <w:pPr>
        <w:pStyle w:val="60"/>
        <w:shd w:val="clear" w:fill="FFFFFF"/>
        <w:rPr>
          <w:rFonts w:ascii="DejaVu Sans Mono" w:hAnsi="DejaVu Sans Mono"/>
          <w:color w:val="000000"/>
          <w:sz w:val="24"/>
          <w:szCs w:val="24"/>
        </w:rPr>
      </w:pPr>
      <w:r>
        <w:rPr>
          <w:rFonts w:ascii="DejaVu Sans Mono" w:hAnsi="DejaVu Sans Mono"/>
          <w:color w:val="000000"/>
          <w:sz w:val="18"/>
          <w:szCs w:val="18"/>
        </w:rPr>
        <w:t>l=l.replace(s,</w:t>
      </w:r>
      <w:r>
        <w:rPr>
          <w:rFonts w:ascii="DejaVu Sans Mono" w:hAnsi="DejaVu Sans Mono"/>
          <w:b/>
          <w:color w:val="008080"/>
          <w:sz w:val="18"/>
          <w:szCs w:val="18"/>
        </w:rPr>
        <w:t>"$"</w:t>
      </w:r>
      <w:r>
        <w:rPr>
          <w:rFonts w:ascii="DejaVu Sans Mono" w:hAnsi="DejaVu Sans Mono"/>
          <w:color w:val="000000"/>
          <w:sz w:val="18"/>
          <w:szCs w:val="18"/>
        </w:rPr>
        <w:t>)</w:t>
      </w:r>
    </w:p>
    <w:p>
      <w:pPr>
        <w:pStyle w:val="60"/>
        <w:shd w:val="clear" w:fill="FFFFFF"/>
        <w:rPr>
          <w:rFonts w:ascii="DejaVu Sans Mono" w:hAnsi="DejaVu Sans Mono"/>
          <w:color w:val="000000"/>
          <w:sz w:val="24"/>
          <w:szCs w:val="24"/>
        </w:rPr>
      </w:pPr>
      <w:r>
        <w:rPr>
          <w:rFonts w:ascii="DejaVu Sans Mono" w:hAnsi="DejaVu Sans Mono"/>
          <w:color w:val="000000"/>
          <w:sz w:val="18"/>
          <w:szCs w:val="18"/>
        </w:rPr>
        <w:t>l=l.replace(</w:t>
      </w:r>
      <w:r>
        <w:rPr>
          <w:rFonts w:ascii="DejaVu Sans Mono" w:hAnsi="DejaVu Sans Mono"/>
          <w:b/>
          <w:color w:val="008080"/>
          <w:sz w:val="18"/>
          <w:szCs w:val="18"/>
        </w:rPr>
        <w:t>"$"</w:t>
      </w:r>
      <w:r>
        <w:rPr>
          <w:rFonts w:ascii="DejaVu Sans Mono" w:hAnsi="DejaVu Sans Mono"/>
          <w:color w:val="000000"/>
          <w:sz w:val="18"/>
          <w:szCs w:val="18"/>
        </w:rPr>
        <w:t>,s,</w:t>
      </w:r>
      <w:r>
        <w:rPr>
          <w:rFonts w:ascii="DejaVu Sans Mono" w:hAnsi="DejaVu Sans Mono"/>
          <w:color w:val="0000FF"/>
          <w:sz w:val="18"/>
          <w:szCs w:val="18"/>
        </w:rPr>
        <w:t>1</w:t>
      </w:r>
      <w:r>
        <w:rPr>
          <w:rFonts w:ascii="DejaVu Sans Mono" w:hAnsi="DejaVu Sans Mono"/>
          <w:color w:val="000000"/>
          <w:sz w:val="18"/>
          <w:szCs w:val="18"/>
        </w:rPr>
        <w:t>)</w:t>
      </w:r>
    </w:p>
    <w:p>
      <w:pPr>
        <w:pStyle w:val="60"/>
        <w:shd w:val="clear" w:fill="FFFFFF"/>
        <w:spacing w:before="0" w:after="283"/>
        <w:rPr>
          <w:rFonts w:ascii="DejaVu Sans Mono" w:hAnsi="DejaVu Sans Mono"/>
          <w:color w:val="000000"/>
          <w:sz w:val="24"/>
          <w:szCs w:val="24"/>
        </w:rPr>
      </w:pPr>
      <w:r>
        <w:rPr>
          <w:rFonts w:ascii="DejaVu Sans Mono" w:hAnsi="DejaVu Sans Mono"/>
          <w:color w:val="000080"/>
          <w:sz w:val="18"/>
          <w:szCs w:val="18"/>
        </w:rPr>
        <w:t>print</w:t>
      </w:r>
      <w:r>
        <w:rPr>
          <w:rFonts w:ascii="DejaVu Sans Mono" w:hAnsi="DejaVu Sans Mono"/>
          <w:color w:val="000000"/>
          <w:sz w:val="18"/>
          <w:szCs w:val="18"/>
        </w:rPr>
        <w:t>(l)</w:t>
      </w:r>
    </w:p>
    <w:p>
      <w:pPr>
        <w:pStyle w:val="60"/>
        <w:shd w:val="clear" w:fill="FFFFFF"/>
        <w:spacing w:before="0" w:after="283"/>
        <w:rPr>
          <w:rFonts w:ascii="DejaVu Sans Mono" w:hAnsi="DejaVu Sans Mono"/>
          <w:color w:val="000000"/>
          <w:sz w:val="24"/>
          <w:szCs w:val="24"/>
        </w:rPr>
      </w:pPr>
      <w:r>
        <w:rPr>
          <w:rFonts w:ascii="DejaVu Sans Mono" w:hAnsi="DejaVu Sans Mono"/>
          <w:color w:val="000000"/>
          <w:sz w:val="18"/>
          <w:szCs w:val="18"/>
        </w:rPr>
        <w:t>OUTPUT:-</w:t>
      </w:r>
    </w:p>
    <w:p>
      <w:pPr>
        <w:pStyle w:val="60"/>
        <w:shd w:val="clear" w:fill="FFFFFF"/>
        <w:spacing w:before="0" w:after="283"/>
        <w:rPr>
          <w:rFonts w:ascii="DejaVu Sans Mono" w:hAnsi="DejaVu Sans Mono"/>
          <w:color w:val="000000"/>
          <w:sz w:val="24"/>
          <w:szCs w:val="24"/>
        </w:rPr>
      </w:pPr>
      <w:r>
        <w:rPr>
          <w:rFonts w:ascii="DejaVu Sans Mono" w:hAnsi="DejaVu Sans Mono"/>
          <w:color w:val="000000"/>
          <w:sz w:val="18"/>
          <w:szCs w:val="18"/>
        </w:rPr>
        <w:t>ababababaaaaabb</w:t>
      </w:r>
    </w:p>
    <w:p>
      <w:pPr>
        <w:pStyle w:val="60"/>
        <w:shd w:val="clear" w:fill="FFFFFF"/>
        <w:spacing w:before="0" w:after="283"/>
        <w:rPr>
          <w:sz w:val="18"/>
          <w:szCs w:val="18"/>
        </w:rPr>
      </w:pPr>
      <w:r>
        <w:rPr>
          <w:rFonts w:ascii="DejaVu Sans Mono" w:hAnsi="DejaVu Sans Mono"/>
          <w:color w:val="000000"/>
          <w:sz w:val="18"/>
          <w:szCs w:val="18"/>
        </w:rPr>
        <w:t>ab$b$b$b$$$$$bb</w:t>
      </w:r>
    </w:p>
    <w:p>
      <w:pPr>
        <w:pStyle w:val="60"/>
        <w:shd w:val="clear" w:fill="FFFFFF"/>
        <w:spacing w:before="0" w:after="283"/>
        <w:rPr>
          <w:rFonts w:ascii="DejaVu Sans Mono" w:hAnsi="DejaVu Sans Mono"/>
          <w:color w:val="000000"/>
        </w:rPr>
      </w:pPr>
    </w:p>
    <w:p>
      <w:pPr>
        <w:pStyle w:val="60"/>
        <w:shd w:val="clear" w:fill="FFFFFF"/>
        <w:spacing w:before="0" w:after="283"/>
        <w:rPr>
          <w:rFonts w:ascii="DejaVu Sans Mono" w:hAnsi="DejaVu Sans Mono"/>
          <w:color w:val="000000"/>
        </w:rPr>
      </w:pPr>
    </w:p>
    <w:p>
      <w:pPr>
        <w:pStyle w:val="60"/>
        <w:shd w:val="clear" w:fill="FFFFFF"/>
        <w:spacing w:before="0" w:after="283"/>
        <w:rPr>
          <w:rFonts w:ascii="DejaVu Sans Mono" w:hAnsi="DejaVu Sans Mono"/>
          <w:color w:val="000000"/>
        </w:rPr>
      </w:pPr>
    </w:p>
    <w:p>
      <w:pPr>
        <w:pStyle w:val="60"/>
        <w:shd w:val="clear" w:fill="FFFFFF"/>
        <w:spacing w:before="0" w:after="283"/>
        <w:rPr>
          <w:rFonts w:ascii="DejaVu Sans Mono" w:hAnsi="DejaVu Sans Mono"/>
          <w:color w:val="000000"/>
        </w:rPr>
      </w:pPr>
    </w:p>
    <w:p>
      <w:pPr>
        <w:pStyle w:val="60"/>
        <w:shd w:val="clear" w:fill="FFFFFF"/>
        <w:spacing w:before="0" w:after="283"/>
        <w:rPr>
          <w:rFonts w:ascii="DejaVu Sans Mono" w:hAnsi="DejaVu Sans Mono"/>
          <w:color w:val="000000"/>
          <w:sz w:val="28"/>
          <w:szCs w:val="28"/>
        </w:rPr>
      </w:pPr>
      <w:r>
        <w:rPr>
          <w:rFonts w:ascii="DejaVu Sans Mono" w:hAnsi="DejaVu Sans Mono"/>
          <w:color w:val="000000"/>
          <w:sz w:val="18"/>
          <w:szCs w:val="18"/>
        </w:rPr>
        <w:t>6. a. To compute the frequency of the words from the input. The output should output after sorting the key alphanumerically.</w:t>
      </w:r>
    </w:p>
    <w:p>
      <w:pPr>
        <w:pStyle w:val="60"/>
        <w:shd w:val="clear" w:fill="FFFFFF"/>
        <w:spacing w:before="0" w:after="283"/>
        <w:rPr>
          <w:rFonts w:ascii="DejaVu Sans Mono" w:hAnsi="DejaVu Sans Mono"/>
          <w:i/>
          <w:color w:val="808080"/>
          <w:sz w:val="28"/>
          <w:szCs w:val="28"/>
        </w:rPr>
      </w:pPr>
      <w:r>
        <w:rPr>
          <w:rFonts w:ascii="DejaVu Sans Mono" w:hAnsi="DejaVu Sans Mono"/>
          <w:i/>
          <w:color w:val="808080"/>
          <w:sz w:val="18"/>
          <w:szCs w:val="18"/>
        </w:rPr>
        <w:t># Python code to find frequency of each word</w:t>
      </w:r>
    </w:p>
    <w:p>
      <w:pPr>
        <w:pStyle w:val="60"/>
        <w:shd w:val="clear" w:fill="FFFFFF"/>
        <w:rPr>
          <w:color w:val="000000"/>
          <w:sz w:val="28"/>
          <w:szCs w:val="28"/>
        </w:rPr>
      </w:pPr>
      <w:r>
        <w:rPr>
          <w:rFonts w:ascii="DejaVu Sans Mono" w:hAnsi="DejaVu Sans Mono"/>
          <w:b/>
          <w:color w:val="000080"/>
          <w:sz w:val="18"/>
          <w:szCs w:val="18"/>
        </w:rPr>
        <w:t xml:space="preserve">def </w:t>
      </w:r>
      <w:r>
        <w:rPr>
          <w:rFonts w:ascii="DejaVu Sans Mono" w:hAnsi="DejaVu Sans Mono"/>
          <w:color w:val="000000"/>
          <w:sz w:val="18"/>
          <w:szCs w:val="18"/>
        </w:rPr>
        <w:t>freq(str):</w:t>
      </w:r>
    </w:p>
    <w:p>
      <w:pPr>
        <w:pStyle w:val="60"/>
        <w:shd w:val="clear" w:fill="FFFFFF"/>
        <w:rPr>
          <w:color w:val="000000"/>
          <w:sz w:val="28"/>
          <w:szCs w:val="28"/>
        </w:rPr>
      </w:pPr>
      <w:r>
        <w:rPr>
          <w:color w:val="808080"/>
          <w:sz w:val="18"/>
          <w:szCs w:val="18"/>
        </w:rPr>
        <w:t xml:space="preserve">    </w:t>
      </w:r>
      <w:r>
        <w:rPr>
          <w:rFonts w:ascii="DejaVu Sans Mono" w:hAnsi="DejaVu Sans Mono"/>
          <w:color w:val="000000"/>
          <w:sz w:val="18"/>
          <w:szCs w:val="18"/>
        </w:rPr>
        <w:t>str = str.split()</w:t>
      </w:r>
    </w:p>
    <w:p>
      <w:pPr>
        <w:pStyle w:val="60"/>
        <w:shd w:val="clear" w:fill="FFFFFF"/>
        <w:rPr>
          <w:color w:val="000000"/>
          <w:sz w:val="28"/>
          <w:szCs w:val="28"/>
        </w:rPr>
      </w:pPr>
      <w:r>
        <w:rPr>
          <w:color w:val="000000"/>
          <w:sz w:val="18"/>
          <w:szCs w:val="18"/>
        </w:rPr>
        <w:t xml:space="preserve">    </w:t>
      </w:r>
      <w:r>
        <w:rPr>
          <w:rFonts w:ascii="DejaVu Sans Mono" w:hAnsi="DejaVu Sans Mono"/>
          <w:color w:val="000000"/>
          <w:sz w:val="18"/>
          <w:szCs w:val="18"/>
        </w:rPr>
        <w:t>str2 = []</w:t>
      </w:r>
    </w:p>
    <w:p>
      <w:pPr>
        <w:pStyle w:val="60"/>
        <w:shd w:val="clear" w:fill="FFFFFF"/>
        <w:rPr>
          <w:color w:val="000000"/>
          <w:sz w:val="28"/>
          <w:szCs w:val="28"/>
        </w:rPr>
      </w:pPr>
      <w:r>
        <w:rPr>
          <w:color w:val="808080"/>
          <w:sz w:val="18"/>
          <w:szCs w:val="18"/>
        </w:rPr>
        <w:t xml:space="preserve">    </w:t>
      </w:r>
      <w:r>
        <w:rPr>
          <w:rFonts w:ascii="DejaVu Sans Mono" w:hAnsi="DejaVu Sans Mono"/>
          <w:b/>
          <w:color w:val="000080"/>
          <w:sz w:val="18"/>
          <w:szCs w:val="18"/>
        </w:rPr>
        <w:t xml:space="preserve">for </w:t>
      </w:r>
      <w:r>
        <w:rPr>
          <w:rFonts w:ascii="DejaVu Sans Mono" w:hAnsi="DejaVu Sans Mono"/>
          <w:color w:val="000000"/>
          <w:sz w:val="18"/>
          <w:szCs w:val="18"/>
        </w:rPr>
        <w:t xml:space="preserve">i </w:t>
      </w:r>
      <w:r>
        <w:rPr>
          <w:rFonts w:ascii="DejaVu Sans Mono" w:hAnsi="DejaVu Sans Mono"/>
          <w:b/>
          <w:color w:val="000080"/>
          <w:sz w:val="18"/>
          <w:szCs w:val="18"/>
        </w:rPr>
        <w:t xml:space="preserve">in </w:t>
      </w:r>
      <w:r>
        <w:rPr>
          <w:rFonts w:ascii="DejaVu Sans Mono" w:hAnsi="DejaVu Sans Mono"/>
          <w:color w:val="000000"/>
          <w:sz w:val="18"/>
          <w:szCs w:val="18"/>
        </w:rPr>
        <w:t>str:</w:t>
      </w:r>
    </w:p>
    <w:p>
      <w:pPr>
        <w:pStyle w:val="60"/>
        <w:shd w:val="clear" w:fill="FFFFFF"/>
        <w:rPr>
          <w:color w:val="000000"/>
          <w:sz w:val="28"/>
          <w:szCs w:val="28"/>
        </w:rPr>
      </w:pPr>
      <w:r>
        <w:rPr>
          <w:color w:val="808080"/>
          <w:sz w:val="18"/>
          <w:szCs w:val="18"/>
        </w:rPr>
        <w:t xml:space="preserve">        </w:t>
      </w:r>
      <w:r>
        <w:rPr>
          <w:rFonts w:ascii="DejaVu Sans Mono" w:hAnsi="DejaVu Sans Mono"/>
          <w:b/>
          <w:color w:val="000080"/>
          <w:sz w:val="18"/>
          <w:szCs w:val="18"/>
        </w:rPr>
        <w:t xml:space="preserve">if </w:t>
      </w:r>
      <w:r>
        <w:rPr>
          <w:rFonts w:ascii="DejaVu Sans Mono" w:hAnsi="DejaVu Sans Mono"/>
          <w:color w:val="000000"/>
          <w:sz w:val="18"/>
          <w:szCs w:val="18"/>
        </w:rPr>
        <w:t xml:space="preserve">i </w:t>
      </w:r>
      <w:r>
        <w:rPr>
          <w:rFonts w:ascii="DejaVu Sans Mono" w:hAnsi="DejaVu Sans Mono"/>
          <w:b/>
          <w:color w:val="000080"/>
          <w:sz w:val="18"/>
          <w:szCs w:val="18"/>
        </w:rPr>
        <w:t xml:space="preserve">not in </w:t>
      </w:r>
      <w:r>
        <w:rPr>
          <w:rFonts w:ascii="DejaVu Sans Mono" w:hAnsi="DejaVu Sans Mono"/>
          <w:color w:val="000000"/>
          <w:sz w:val="18"/>
          <w:szCs w:val="18"/>
        </w:rPr>
        <w:t>str2:</w:t>
      </w:r>
    </w:p>
    <w:p>
      <w:pPr>
        <w:pStyle w:val="60"/>
        <w:shd w:val="clear" w:fill="FFFFFF"/>
        <w:rPr>
          <w:color w:val="000000"/>
          <w:sz w:val="28"/>
          <w:szCs w:val="28"/>
        </w:rPr>
      </w:pPr>
      <w:r>
        <w:rPr>
          <w:color w:val="808080"/>
          <w:sz w:val="18"/>
          <w:szCs w:val="18"/>
        </w:rPr>
        <w:t xml:space="preserve">            </w:t>
      </w:r>
      <w:r>
        <w:rPr>
          <w:rFonts w:ascii="DejaVu Sans Mono" w:hAnsi="DejaVu Sans Mono"/>
          <w:color w:val="000000"/>
          <w:sz w:val="18"/>
          <w:szCs w:val="18"/>
        </w:rPr>
        <w:t>str2.append(i)</w:t>
      </w:r>
    </w:p>
    <w:p>
      <w:pPr>
        <w:pStyle w:val="60"/>
        <w:shd w:val="clear" w:fill="FFFFFF"/>
        <w:rPr>
          <w:color w:val="000000"/>
          <w:sz w:val="28"/>
          <w:szCs w:val="28"/>
        </w:rPr>
      </w:pPr>
      <w:r>
        <w:rPr>
          <w:color w:val="808080"/>
          <w:sz w:val="18"/>
          <w:szCs w:val="18"/>
        </w:rPr>
        <w:t xml:space="preserve">    </w:t>
      </w:r>
      <w:r>
        <w:rPr>
          <w:rFonts w:ascii="DejaVu Sans Mono" w:hAnsi="DejaVu Sans Mono"/>
          <w:color w:val="000000"/>
          <w:sz w:val="18"/>
          <w:szCs w:val="18"/>
        </w:rPr>
        <w:t>d={}</w:t>
      </w:r>
    </w:p>
    <w:p>
      <w:pPr>
        <w:pStyle w:val="60"/>
        <w:shd w:val="clear" w:fill="FFFFFF"/>
        <w:rPr>
          <w:color w:val="000000"/>
          <w:sz w:val="28"/>
          <w:szCs w:val="28"/>
        </w:rPr>
      </w:pPr>
      <w:r>
        <w:rPr>
          <w:color w:val="000000"/>
          <w:sz w:val="18"/>
          <w:szCs w:val="18"/>
        </w:rPr>
        <w:t xml:space="preserve">    </w:t>
      </w:r>
      <w:r>
        <w:rPr>
          <w:rFonts w:ascii="DejaVu Sans Mono" w:hAnsi="DejaVu Sans Mono"/>
          <w:b/>
          <w:color w:val="000080"/>
          <w:sz w:val="18"/>
          <w:szCs w:val="18"/>
        </w:rPr>
        <w:t xml:space="preserve">for </w:t>
      </w:r>
      <w:r>
        <w:rPr>
          <w:rFonts w:ascii="DejaVu Sans Mono" w:hAnsi="DejaVu Sans Mono"/>
          <w:color w:val="000000"/>
          <w:sz w:val="18"/>
          <w:szCs w:val="18"/>
        </w:rPr>
        <w:t xml:space="preserve">i </w:t>
      </w:r>
      <w:r>
        <w:rPr>
          <w:rFonts w:ascii="DejaVu Sans Mono" w:hAnsi="DejaVu Sans Mono"/>
          <w:b/>
          <w:color w:val="000080"/>
          <w:sz w:val="18"/>
          <w:szCs w:val="18"/>
        </w:rPr>
        <w:t xml:space="preserve">in </w:t>
      </w:r>
      <w:r>
        <w:rPr>
          <w:rFonts w:ascii="DejaVu Sans Mono" w:hAnsi="DejaVu Sans Mono"/>
          <w:color w:val="000080"/>
          <w:sz w:val="18"/>
          <w:szCs w:val="18"/>
        </w:rPr>
        <w:t>range</w:t>
      </w:r>
      <w:r>
        <w:rPr>
          <w:rFonts w:ascii="DejaVu Sans Mono" w:hAnsi="DejaVu Sans Mono"/>
          <w:color w:val="000000"/>
          <w:sz w:val="18"/>
          <w:szCs w:val="18"/>
        </w:rPr>
        <w:t>(</w:t>
      </w:r>
      <w:r>
        <w:rPr>
          <w:rFonts w:ascii="DejaVu Sans Mono" w:hAnsi="DejaVu Sans Mono"/>
          <w:color w:val="0000FF"/>
          <w:sz w:val="18"/>
          <w:szCs w:val="18"/>
        </w:rPr>
        <w:t>0</w:t>
      </w:r>
      <w:r>
        <w:rPr>
          <w:rFonts w:ascii="DejaVu Sans Mono" w:hAnsi="DejaVu Sans Mono"/>
          <w:color w:val="000000"/>
          <w:sz w:val="18"/>
          <w:szCs w:val="18"/>
        </w:rPr>
        <w:t>,</w:t>
      </w:r>
      <w:r>
        <w:rPr>
          <w:rFonts w:ascii="DejaVu Sans Mono" w:hAnsi="DejaVu Sans Mono"/>
          <w:color w:val="000080"/>
          <w:sz w:val="18"/>
          <w:szCs w:val="18"/>
        </w:rPr>
        <w:t>len</w:t>
      </w:r>
      <w:r>
        <w:rPr>
          <w:rFonts w:ascii="DejaVu Sans Mono" w:hAnsi="DejaVu Sans Mono"/>
          <w:color w:val="000000"/>
          <w:sz w:val="18"/>
          <w:szCs w:val="18"/>
        </w:rPr>
        <w:t>(str2)):</w:t>
      </w:r>
    </w:p>
    <w:p>
      <w:pPr>
        <w:pStyle w:val="60"/>
        <w:shd w:val="clear" w:fill="FFFFFF"/>
        <w:rPr>
          <w:color w:val="000000"/>
          <w:sz w:val="28"/>
          <w:szCs w:val="28"/>
        </w:rPr>
      </w:pPr>
      <w:r>
        <w:rPr>
          <w:color w:val="000000"/>
          <w:sz w:val="18"/>
          <w:szCs w:val="18"/>
        </w:rPr>
        <w:t xml:space="preserve">        </w:t>
      </w:r>
      <w:r>
        <w:rPr>
          <w:rFonts w:ascii="DejaVu Sans Mono" w:hAnsi="DejaVu Sans Mono"/>
          <w:color w:val="000000"/>
          <w:sz w:val="18"/>
          <w:szCs w:val="18"/>
        </w:rPr>
        <w:t>d[str.count(str2[i])]=str2[i]</w:t>
      </w:r>
    </w:p>
    <w:p>
      <w:pPr>
        <w:pStyle w:val="60"/>
        <w:shd w:val="clear" w:fill="FFFFFF"/>
        <w:rPr>
          <w:color w:val="000000"/>
          <w:sz w:val="28"/>
          <w:szCs w:val="28"/>
        </w:rPr>
      </w:pPr>
      <w:r>
        <w:rPr>
          <w:color w:val="000000"/>
          <w:sz w:val="18"/>
          <w:szCs w:val="18"/>
        </w:rPr>
        <w:t xml:space="preserve">    </w:t>
      </w:r>
      <w:r>
        <w:rPr>
          <w:rFonts w:ascii="DejaVu Sans Mono" w:hAnsi="DejaVu Sans Mono"/>
          <w:b/>
          <w:color w:val="000080"/>
          <w:sz w:val="18"/>
          <w:szCs w:val="18"/>
        </w:rPr>
        <w:t xml:space="preserve">for </w:t>
      </w:r>
      <w:r>
        <w:rPr>
          <w:rFonts w:ascii="DejaVu Sans Mono" w:hAnsi="DejaVu Sans Mono"/>
          <w:color w:val="000000"/>
          <w:sz w:val="18"/>
          <w:szCs w:val="18"/>
        </w:rPr>
        <w:t xml:space="preserve">i </w:t>
      </w:r>
      <w:r>
        <w:rPr>
          <w:rFonts w:ascii="DejaVu Sans Mono" w:hAnsi="DejaVu Sans Mono"/>
          <w:b/>
          <w:color w:val="000080"/>
          <w:sz w:val="18"/>
          <w:szCs w:val="18"/>
        </w:rPr>
        <w:t xml:space="preserve">in </w:t>
      </w:r>
      <w:r>
        <w:rPr>
          <w:rFonts w:ascii="DejaVu Sans Mono" w:hAnsi="DejaVu Sans Mono"/>
          <w:color w:val="000080"/>
          <w:sz w:val="18"/>
          <w:szCs w:val="18"/>
        </w:rPr>
        <w:t>sorted</w:t>
      </w:r>
      <w:r>
        <w:rPr>
          <w:rFonts w:ascii="DejaVu Sans Mono" w:hAnsi="DejaVu Sans Mono"/>
          <w:color w:val="000000"/>
          <w:sz w:val="18"/>
          <w:szCs w:val="18"/>
        </w:rPr>
        <w:t xml:space="preserve">(d):  </w:t>
      </w:r>
      <w:r>
        <w:rPr>
          <w:rFonts w:ascii="DejaVu Sans Mono" w:hAnsi="DejaVu Sans Mono"/>
          <w:i/>
          <w:color w:val="808080"/>
          <w:sz w:val="18"/>
          <w:szCs w:val="18"/>
        </w:rPr>
        <w:t># dictionary sort</w:t>
      </w:r>
    </w:p>
    <w:p>
      <w:pPr>
        <w:pStyle w:val="60"/>
        <w:shd w:val="clear" w:fill="FFFFFF"/>
        <w:rPr>
          <w:color w:val="000000"/>
          <w:sz w:val="28"/>
          <w:szCs w:val="28"/>
        </w:rPr>
      </w:pPr>
      <w:r>
        <w:rPr>
          <w:color w:val="80808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 xml:space="preserve">((i, d[i]), </w:t>
      </w:r>
      <w:r>
        <w:rPr>
          <w:rFonts w:ascii="DejaVu Sans Mono" w:hAnsi="DejaVu Sans Mono"/>
          <w:color w:val="660099"/>
          <w:sz w:val="18"/>
          <w:szCs w:val="18"/>
        </w:rPr>
        <w:t>end</w:t>
      </w:r>
      <w:r>
        <w:rPr>
          <w:rFonts w:ascii="DejaVu Sans Mono" w:hAnsi="DejaVu Sans Mono"/>
          <w:color w:val="000000"/>
          <w:sz w:val="18"/>
          <w:szCs w:val="18"/>
        </w:rPr>
        <w:t>=</w:t>
      </w:r>
      <w:r>
        <w:rPr>
          <w:rFonts w:ascii="DejaVu Sans Mono" w:hAnsi="DejaVu Sans Mono"/>
          <w:b/>
          <w:color w:val="008080"/>
          <w:sz w:val="18"/>
          <w:szCs w:val="18"/>
        </w:rPr>
        <w:t>" "</w:t>
      </w:r>
      <w:r>
        <w:rPr>
          <w:rFonts w:ascii="DejaVu Sans Mono" w:hAnsi="DejaVu Sans Mono"/>
          <w:color w:val="000000"/>
          <w:sz w:val="18"/>
          <w:szCs w:val="18"/>
        </w:rPr>
        <w:t>)</w:t>
      </w:r>
    </w:p>
    <w:p>
      <w:pPr>
        <w:pStyle w:val="60"/>
        <w:shd w:val="clear" w:fill="FFFFFF"/>
        <w:rPr>
          <w:color w:val="000000"/>
          <w:sz w:val="28"/>
          <w:szCs w:val="28"/>
        </w:rPr>
      </w:pPr>
      <w:r>
        <w:rPr>
          <w:rFonts w:ascii="DejaVu Sans Mono" w:hAnsi="DejaVu Sans Mono"/>
          <w:color w:val="000000"/>
          <w:sz w:val="18"/>
          <w:szCs w:val="18"/>
        </w:rPr>
        <w:t xml:space="preserve">str = </w:t>
      </w:r>
      <w:r>
        <w:rPr>
          <w:rFonts w:ascii="DejaVu Sans Mono" w:hAnsi="DejaVu Sans Mono"/>
          <w:b/>
          <w:color w:val="008080"/>
          <w:sz w:val="18"/>
          <w:szCs w:val="18"/>
        </w:rPr>
        <w:t>'apple mango apple orange orange apple guava mango mango apple'</w:t>
      </w:r>
    </w:p>
    <w:p>
      <w:pPr>
        <w:pStyle w:val="60"/>
        <w:shd w:val="clear" w:fill="FFFFFF"/>
        <w:rPr>
          <w:rFonts w:ascii="DejaVu Sans Mono" w:hAnsi="DejaVu Sans Mono"/>
          <w:color w:val="000000"/>
          <w:sz w:val="28"/>
          <w:szCs w:val="28"/>
        </w:rPr>
      </w:pPr>
      <w:bookmarkStart w:id="0" w:name="__DdeLink__924_571116036"/>
      <w:r>
        <w:rPr>
          <w:rFonts w:ascii="DejaVu Sans Mono" w:hAnsi="DejaVu Sans Mono"/>
          <w:color w:val="000000"/>
          <w:sz w:val="18"/>
          <w:szCs w:val="18"/>
        </w:rPr>
        <w:t>freq(str)</w:t>
      </w:r>
      <w:bookmarkEnd w:id="0"/>
    </w:p>
    <w:p>
      <w:pPr>
        <w:pStyle w:val="60"/>
        <w:shd w:val="clear" w:fill="FFFFFF"/>
        <w:rPr>
          <w:rFonts w:ascii="DejaVu Sans Mono" w:hAnsi="DejaVu Sans Mono"/>
          <w:i w:val="0"/>
          <w:iCs w:val="0"/>
          <w:color w:val="808080"/>
          <w:sz w:val="18"/>
          <w:szCs w:val="18"/>
        </w:rPr>
      </w:pPr>
    </w:p>
    <w:p>
      <w:pPr>
        <w:pStyle w:val="60"/>
        <w:shd w:val="clear" w:fill="FFFFFF"/>
        <w:rPr>
          <w:rFonts w:ascii="DejaVu Sans Mono" w:hAnsi="DejaVu Sans Mono"/>
          <w:i w:val="0"/>
          <w:iCs w:val="0"/>
          <w:color w:val="808080"/>
          <w:sz w:val="28"/>
          <w:szCs w:val="28"/>
        </w:rPr>
      </w:pPr>
      <w:r>
        <w:rPr>
          <w:rFonts w:ascii="DejaVu Sans Mono" w:hAnsi="DejaVu Sans Mono"/>
          <w:i w:val="0"/>
          <w:iCs w:val="0"/>
          <w:color w:val="808080"/>
          <w:sz w:val="18"/>
          <w:szCs w:val="18"/>
        </w:rPr>
        <w:t>OUTPUT:-</w:t>
      </w:r>
    </w:p>
    <w:p>
      <w:pPr>
        <w:pStyle w:val="60"/>
        <w:shd w:val="clear" w:fill="FFFFFF"/>
        <w:rPr>
          <w:rFonts w:ascii="DejaVu Sans Mono" w:hAnsi="DejaVu Sans Mono"/>
          <w:i w:val="0"/>
          <w:iCs w:val="0"/>
          <w:color w:val="808080"/>
          <w:sz w:val="28"/>
          <w:szCs w:val="28"/>
        </w:rPr>
      </w:pPr>
      <w:r>
        <w:rPr>
          <w:rFonts w:ascii="DejaVu Sans Mono" w:hAnsi="DejaVu Sans Mono"/>
          <w:i w:val="0"/>
          <w:iCs w:val="0"/>
          <w:color w:val="808080"/>
          <w:sz w:val="18"/>
          <w:szCs w:val="18"/>
        </w:rPr>
        <w:t xml:space="preserve">(1, 'guava') (2, 'orange') (3, 'mango') (4, 'apple') </w:t>
      </w:r>
    </w:p>
    <w:p>
      <w:pPr>
        <w:pStyle w:val="60"/>
        <w:shd w:val="clear" w:fill="FFFFFF"/>
        <w:rPr>
          <w:rFonts w:ascii="DejaVu Sans Mono" w:hAnsi="DejaVu Sans Mono"/>
          <w:i w:val="0"/>
          <w:iCs w:val="0"/>
          <w:color w:val="808080"/>
          <w:sz w:val="18"/>
          <w:szCs w:val="18"/>
        </w:rPr>
      </w:pPr>
    </w:p>
    <w:p>
      <w:pPr>
        <w:pStyle w:val="60"/>
        <w:shd w:val="clear" w:fill="FFFFFF"/>
        <w:spacing w:before="0" w:after="283"/>
        <w:rPr>
          <w:sz w:val="28"/>
          <w:szCs w:val="28"/>
        </w:rPr>
      </w:pPr>
      <w:r>
        <w:rPr>
          <w:sz w:val="18"/>
          <w:szCs w:val="18"/>
        </w:rPr>
        <w:t>b. Write a program that accepts a comma separated sequence of words as input and prints the words in a comma-separated sequence after sorting them alphabetically.</w:t>
      </w:r>
    </w:p>
    <w:p>
      <w:pPr>
        <w:pStyle w:val="60"/>
        <w:shd w:val="clear" w:fill="FFFFFF"/>
        <w:spacing w:before="0" w:after="283"/>
        <w:rPr>
          <w:rFonts w:ascii="DejaVu Sans Mono" w:hAnsi="DejaVu Sans Mono"/>
          <w:color w:val="000000"/>
          <w:sz w:val="28"/>
          <w:szCs w:val="28"/>
        </w:rPr>
      </w:pPr>
      <w:r>
        <w:rPr>
          <w:rFonts w:ascii="DejaVu Sans Mono" w:hAnsi="DejaVu Sans Mono"/>
          <w:color w:val="000000"/>
          <w:sz w:val="18"/>
          <w:szCs w:val="18"/>
        </w:rPr>
        <w:t>h=</w:t>
      </w:r>
      <w:r>
        <w:rPr>
          <w:rFonts w:ascii="DejaVu Sans Mono" w:hAnsi="DejaVu Sans Mono"/>
          <w:color w:val="000080"/>
          <w:sz w:val="18"/>
          <w:szCs w:val="18"/>
        </w:rPr>
        <w:t>input</w:t>
      </w:r>
      <w:r>
        <w:rPr>
          <w:rFonts w:ascii="DejaVu Sans Mono" w:hAnsi="DejaVu Sans Mono"/>
          <w:color w:val="000000"/>
          <w:sz w:val="18"/>
          <w:szCs w:val="18"/>
        </w:rPr>
        <w:t>();</w:t>
      </w:r>
    </w:p>
    <w:p>
      <w:pPr>
        <w:pStyle w:val="60"/>
        <w:shd w:val="clear" w:fill="FFFFFF"/>
        <w:rPr>
          <w:rFonts w:ascii="DejaVu Sans Mono" w:hAnsi="DejaVu Sans Mono"/>
          <w:color w:val="000000"/>
          <w:sz w:val="28"/>
          <w:szCs w:val="28"/>
        </w:rPr>
      </w:pPr>
      <w:r>
        <w:rPr>
          <w:rFonts w:ascii="DejaVu Sans Mono" w:hAnsi="DejaVu Sans Mono"/>
          <w:color w:val="000000"/>
          <w:sz w:val="18"/>
          <w:szCs w:val="18"/>
        </w:rPr>
        <w:t>l=h.split(</w:t>
      </w:r>
      <w:r>
        <w:rPr>
          <w:rFonts w:ascii="DejaVu Sans Mono" w:hAnsi="DejaVu Sans Mono"/>
          <w:b/>
          <w:color w:val="008080"/>
          <w:sz w:val="18"/>
          <w:szCs w:val="18"/>
        </w:rPr>
        <w:t>","</w:t>
      </w:r>
      <w:r>
        <w:rPr>
          <w:rFonts w:ascii="DejaVu Sans Mono" w:hAnsi="DejaVu Sans Mono"/>
          <w:color w:val="000000"/>
          <w:sz w:val="18"/>
          <w:szCs w:val="18"/>
        </w:rPr>
        <w:t>)</w:t>
      </w:r>
    </w:p>
    <w:p>
      <w:pPr>
        <w:pStyle w:val="60"/>
        <w:shd w:val="clear" w:fill="FFFFFF"/>
        <w:rPr>
          <w:rFonts w:ascii="DejaVu Sans Mono" w:hAnsi="DejaVu Sans Mono"/>
          <w:color w:val="000000"/>
          <w:sz w:val="28"/>
          <w:szCs w:val="28"/>
        </w:rPr>
      </w:pPr>
      <w:r>
        <w:rPr>
          <w:rFonts w:ascii="DejaVu Sans Mono" w:hAnsi="DejaVu Sans Mono"/>
          <w:color w:val="000000"/>
          <w:sz w:val="18"/>
          <w:szCs w:val="18"/>
        </w:rPr>
        <w:t>l.sort()</w:t>
      </w:r>
    </w:p>
    <w:p>
      <w:pPr>
        <w:pStyle w:val="60"/>
        <w:shd w:val="clear" w:fill="FFFFFF"/>
        <w:rPr>
          <w:rFonts w:ascii="DejaVu Sans Mono" w:hAnsi="DejaVu Sans Mono"/>
          <w:color w:val="000000"/>
          <w:sz w:val="28"/>
          <w:szCs w:val="28"/>
        </w:rPr>
      </w:pPr>
      <w:r>
        <w:rPr>
          <w:rFonts w:ascii="DejaVu Sans Mono" w:hAnsi="DejaVu Sans Mono"/>
          <w:color w:val="000000"/>
          <w:sz w:val="18"/>
          <w:szCs w:val="18"/>
        </w:rPr>
        <w:t>k=</w:t>
      </w:r>
      <w:r>
        <w:rPr>
          <w:rFonts w:ascii="DejaVu Sans Mono" w:hAnsi="DejaVu Sans Mono"/>
          <w:b/>
          <w:color w:val="008080"/>
          <w:sz w:val="18"/>
          <w:szCs w:val="18"/>
        </w:rPr>
        <w:t>","</w:t>
      </w:r>
      <w:r>
        <w:rPr>
          <w:rFonts w:ascii="DejaVu Sans Mono" w:hAnsi="DejaVu Sans Mono"/>
          <w:color w:val="000000"/>
          <w:sz w:val="18"/>
          <w:szCs w:val="18"/>
        </w:rPr>
        <w:t>.join(l)</w:t>
      </w:r>
    </w:p>
    <w:p>
      <w:pPr>
        <w:pStyle w:val="60"/>
        <w:shd w:val="clear" w:fill="FFFFFF"/>
        <w:spacing w:before="0" w:after="283"/>
        <w:rPr>
          <w:rFonts w:ascii="DejaVu Sans Mono" w:hAnsi="DejaVu Sans Mono"/>
          <w:color w:val="000000"/>
          <w:sz w:val="28"/>
          <w:szCs w:val="28"/>
        </w:rPr>
      </w:pPr>
      <w:r>
        <w:rPr>
          <w:rFonts w:ascii="DejaVu Sans Mono" w:hAnsi="DejaVu Sans Mono"/>
          <w:color w:val="000080"/>
          <w:sz w:val="18"/>
          <w:szCs w:val="18"/>
        </w:rPr>
        <w:t>print</w:t>
      </w:r>
      <w:r>
        <w:rPr>
          <w:rFonts w:ascii="DejaVu Sans Mono" w:hAnsi="DejaVu Sans Mono"/>
          <w:color w:val="000000"/>
          <w:sz w:val="18"/>
          <w:szCs w:val="18"/>
        </w:rPr>
        <w:t>(k)</w:t>
      </w:r>
    </w:p>
    <w:p>
      <w:pPr>
        <w:pStyle w:val="60"/>
        <w:shd w:val="clear" w:fill="FFFFFF"/>
        <w:spacing w:before="0" w:after="283"/>
        <w:rPr>
          <w:rFonts w:ascii="DejaVu Sans Mono" w:hAnsi="DejaVu Sans Mono"/>
          <w:color w:val="000000"/>
          <w:sz w:val="28"/>
          <w:szCs w:val="28"/>
        </w:rPr>
      </w:pPr>
      <w:r>
        <w:rPr>
          <w:rFonts w:ascii="DejaVu Sans Mono" w:hAnsi="DejaVu Sans Mono"/>
          <w:color w:val="000000"/>
          <w:sz w:val="18"/>
          <w:szCs w:val="18"/>
        </w:rPr>
        <w:t>OUTPUT:-</w:t>
      </w:r>
    </w:p>
    <w:p>
      <w:pPr>
        <w:pStyle w:val="60"/>
        <w:shd w:val="clear" w:fill="FFFFFF"/>
        <w:spacing w:before="0" w:after="283"/>
        <w:rPr>
          <w:rFonts w:ascii="DejaVu Sans Mono" w:hAnsi="DejaVu Sans Mono"/>
          <w:color w:val="000000"/>
          <w:sz w:val="28"/>
          <w:szCs w:val="28"/>
        </w:rPr>
      </w:pPr>
      <w:r>
        <w:rPr>
          <w:rFonts w:ascii="DejaVu Sans Mono" w:hAnsi="DejaVu Sans Mono"/>
          <w:color w:val="000000"/>
          <w:sz w:val="18"/>
          <w:szCs w:val="18"/>
        </w:rPr>
        <w:t>i,am,proud,to,bean,Indian</w:t>
      </w:r>
    </w:p>
    <w:p>
      <w:pPr>
        <w:pStyle w:val="60"/>
        <w:shd w:val="clear" w:fill="FFFFFF"/>
        <w:spacing w:before="0" w:after="283"/>
        <w:rPr>
          <w:rFonts w:ascii="DejaVu Sans Mono" w:hAnsi="DejaVu Sans Mono"/>
          <w:color w:val="000000"/>
          <w:sz w:val="28"/>
          <w:szCs w:val="28"/>
        </w:rPr>
      </w:pPr>
      <w:r>
        <w:rPr>
          <w:rFonts w:ascii="DejaVu Sans Mono" w:hAnsi="DejaVu Sans Mono"/>
          <w:color w:val="000000"/>
          <w:sz w:val="18"/>
          <w:szCs w:val="18"/>
        </w:rPr>
        <w:t>Indian,am,bean,i,proud,to</w:t>
      </w:r>
    </w:p>
    <w:p>
      <w:pPr>
        <w:pStyle w:val="60"/>
        <w:shd w:val="clear" w:fill="FFFFFF"/>
        <w:spacing w:before="0" w:after="283"/>
        <w:rPr>
          <w:sz w:val="18"/>
          <w:szCs w:val="18"/>
        </w:rPr>
      </w:pPr>
    </w:p>
    <w:p>
      <w:pPr>
        <w:pStyle w:val="60"/>
        <w:shd w:val="clear" w:fill="FFFFFF"/>
        <w:spacing w:before="0" w:after="283"/>
        <w:rPr>
          <w:sz w:val="18"/>
          <w:szCs w:val="18"/>
        </w:rPr>
      </w:pPr>
    </w:p>
    <w:p>
      <w:pPr>
        <w:pStyle w:val="60"/>
        <w:shd w:val="clear" w:fill="FFFFFF"/>
        <w:spacing w:before="0" w:after="283"/>
        <w:rPr>
          <w:sz w:val="18"/>
          <w:szCs w:val="18"/>
        </w:rPr>
      </w:pPr>
    </w:p>
    <w:p>
      <w:pPr>
        <w:pStyle w:val="60"/>
        <w:shd w:val="clear" w:fill="FFFFFF"/>
        <w:spacing w:before="0" w:after="283"/>
        <w:rPr>
          <w:sz w:val="18"/>
          <w:szCs w:val="18"/>
        </w:rPr>
      </w:pPr>
    </w:p>
    <w:p>
      <w:pPr>
        <w:pStyle w:val="60"/>
        <w:shd w:val="clear" w:fill="FFFFFF"/>
        <w:spacing w:before="0" w:after="283"/>
        <w:rPr>
          <w:sz w:val="18"/>
          <w:szCs w:val="18"/>
        </w:rPr>
      </w:pPr>
    </w:p>
    <w:p>
      <w:pPr>
        <w:pStyle w:val="60"/>
        <w:shd w:val="clear" w:fill="FFFFFF"/>
        <w:spacing w:before="0" w:after="283"/>
        <w:rPr>
          <w:sz w:val="18"/>
          <w:szCs w:val="18"/>
        </w:rPr>
      </w:pPr>
    </w:p>
    <w:p>
      <w:pPr>
        <w:pStyle w:val="60"/>
        <w:shd w:val="clear" w:fill="FFFFFF"/>
        <w:spacing w:before="0" w:after="283"/>
        <w:rPr>
          <w:sz w:val="18"/>
          <w:szCs w:val="18"/>
        </w:rPr>
      </w:pPr>
    </w:p>
    <w:p>
      <w:pPr>
        <w:pStyle w:val="60"/>
        <w:shd w:val="clear" w:fill="FFFFFF"/>
        <w:spacing w:before="0" w:after="283"/>
        <w:rPr>
          <w:sz w:val="18"/>
          <w:szCs w:val="18"/>
        </w:rPr>
      </w:pPr>
    </w:p>
    <w:p>
      <w:pPr>
        <w:pStyle w:val="60"/>
        <w:shd w:val="clear" w:fill="FFFFFF"/>
        <w:spacing w:before="0" w:after="283"/>
        <w:rPr>
          <w:sz w:val="18"/>
          <w:szCs w:val="18"/>
        </w:rPr>
      </w:pPr>
    </w:p>
    <w:p>
      <w:pPr>
        <w:pStyle w:val="60"/>
        <w:shd w:val="clear" w:fill="FFFFFF"/>
        <w:spacing w:before="0" w:after="283"/>
        <w:jc w:val="both"/>
        <w:rPr>
          <w:rFonts w:ascii="DejaVu Sans Mono" w:hAnsi="DejaVu Sans Mono"/>
          <w:color w:val="000000"/>
          <w:sz w:val="30"/>
          <w:szCs w:val="30"/>
        </w:rPr>
      </w:pPr>
      <w:r>
        <w:rPr>
          <w:rFonts w:ascii="DejaVu Sans Mono" w:hAnsi="DejaVu Sans Mono"/>
          <w:color w:val="000000"/>
          <w:sz w:val="18"/>
          <w:szCs w:val="18"/>
        </w:rPr>
        <w:t>7.Write a program that accepts a sequence of whitespace separated words as input and prints the words after removing all duplicate words and sorting them alphanumerically.</w:t>
      </w:r>
    </w:p>
    <w:p>
      <w:pPr>
        <w:pStyle w:val="60"/>
        <w:shd w:val="clear" w:fill="FFFFFF"/>
        <w:spacing w:before="0" w:after="283"/>
        <w:jc w:val="both"/>
        <w:rPr>
          <w:rFonts w:ascii="DejaVu Sans Mono" w:hAnsi="DejaVu Sans Mono"/>
          <w:color w:val="000000"/>
          <w:sz w:val="30"/>
          <w:szCs w:val="30"/>
        </w:rPr>
      </w:pPr>
      <w:r>
        <w:rPr>
          <w:rFonts w:ascii="DejaVu Sans Mono" w:hAnsi="DejaVu Sans Mono"/>
          <w:b/>
          <w:color w:val="000080"/>
          <w:sz w:val="18"/>
          <w:szCs w:val="18"/>
        </w:rPr>
        <w:t xml:space="preserve">def </w:t>
      </w:r>
      <w:r>
        <w:rPr>
          <w:rFonts w:ascii="DejaVu Sans Mono" w:hAnsi="DejaVu Sans Mono"/>
          <w:color w:val="000000"/>
          <w:sz w:val="18"/>
          <w:szCs w:val="18"/>
        </w:rPr>
        <w:t>remove_duplicates (list):</w:t>
      </w:r>
    </w:p>
    <w:p>
      <w:pPr>
        <w:pStyle w:val="60"/>
        <w:shd w:val="clear" w:fill="FFFFFF"/>
        <w:rPr>
          <w:color w:val="000000"/>
          <w:sz w:val="30"/>
          <w:szCs w:val="30"/>
        </w:rPr>
      </w:pPr>
      <w:r>
        <w:rPr>
          <w:color w:val="000000"/>
          <w:sz w:val="18"/>
          <w:szCs w:val="18"/>
        </w:rPr>
        <w:t xml:space="preserve">    </w:t>
      </w:r>
      <w:r>
        <w:rPr>
          <w:rFonts w:ascii="DejaVu Sans Mono" w:hAnsi="DejaVu Sans Mono"/>
          <w:color w:val="000000"/>
          <w:sz w:val="18"/>
          <w:szCs w:val="18"/>
        </w:rPr>
        <w:t>output = []</w:t>
      </w:r>
    </w:p>
    <w:p>
      <w:pPr>
        <w:pStyle w:val="60"/>
        <w:shd w:val="clear" w:fill="FFFFFF"/>
        <w:rPr>
          <w:color w:val="000000"/>
          <w:sz w:val="30"/>
          <w:szCs w:val="30"/>
        </w:rPr>
      </w:pPr>
      <w:r>
        <w:rPr>
          <w:color w:val="000000"/>
          <w:sz w:val="18"/>
          <w:szCs w:val="18"/>
        </w:rPr>
        <w:t xml:space="preserve">    </w:t>
      </w:r>
      <w:r>
        <w:rPr>
          <w:rFonts w:ascii="DejaVu Sans Mono" w:hAnsi="DejaVu Sans Mono"/>
          <w:b/>
          <w:color w:val="000080"/>
          <w:sz w:val="18"/>
          <w:szCs w:val="18"/>
        </w:rPr>
        <w:t xml:space="preserve">for </w:t>
      </w:r>
      <w:r>
        <w:rPr>
          <w:rFonts w:ascii="DejaVu Sans Mono" w:hAnsi="DejaVu Sans Mono"/>
          <w:color w:val="000000"/>
          <w:sz w:val="18"/>
          <w:szCs w:val="18"/>
        </w:rPr>
        <w:t xml:space="preserve">value </w:t>
      </w:r>
      <w:r>
        <w:rPr>
          <w:rFonts w:ascii="DejaVu Sans Mono" w:hAnsi="DejaVu Sans Mono"/>
          <w:b/>
          <w:color w:val="000080"/>
          <w:sz w:val="18"/>
          <w:szCs w:val="18"/>
        </w:rPr>
        <w:t xml:space="preserve">in </w:t>
      </w:r>
      <w:r>
        <w:rPr>
          <w:rFonts w:ascii="DejaVu Sans Mono" w:hAnsi="DejaVu Sans Mono"/>
          <w:color w:val="000000"/>
          <w:sz w:val="18"/>
          <w:szCs w:val="18"/>
        </w:rPr>
        <w:t>list:</w:t>
      </w:r>
    </w:p>
    <w:p>
      <w:pPr>
        <w:pStyle w:val="60"/>
        <w:shd w:val="clear" w:fill="FFFFFF"/>
        <w:rPr>
          <w:color w:val="000000"/>
          <w:sz w:val="30"/>
          <w:szCs w:val="30"/>
        </w:rPr>
      </w:pPr>
      <w:r>
        <w:rPr>
          <w:color w:val="000000"/>
          <w:sz w:val="18"/>
          <w:szCs w:val="18"/>
        </w:rPr>
        <w:t xml:space="preserve">        </w:t>
      </w:r>
      <w:r>
        <w:rPr>
          <w:rFonts w:ascii="DejaVu Sans Mono" w:hAnsi="DejaVu Sans Mono"/>
          <w:b/>
          <w:color w:val="000080"/>
          <w:sz w:val="18"/>
          <w:szCs w:val="18"/>
        </w:rPr>
        <w:t xml:space="preserve">if </w:t>
      </w:r>
      <w:r>
        <w:rPr>
          <w:rFonts w:ascii="DejaVu Sans Mono" w:hAnsi="DejaVu Sans Mono"/>
          <w:color w:val="000000"/>
          <w:sz w:val="18"/>
          <w:szCs w:val="18"/>
        </w:rPr>
        <w:t xml:space="preserve">value </w:t>
      </w:r>
      <w:r>
        <w:rPr>
          <w:rFonts w:ascii="DejaVu Sans Mono" w:hAnsi="DejaVu Sans Mono"/>
          <w:b/>
          <w:color w:val="000080"/>
          <w:sz w:val="18"/>
          <w:szCs w:val="18"/>
        </w:rPr>
        <w:t xml:space="preserve">not in </w:t>
      </w:r>
      <w:r>
        <w:rPr>
          <w:rFonts w:ascii="DejaVu Sans Mono" w:hAnsi="DejaVu Sans Mono"/>
          <w:color w:val="000000"/>
          <w:sz w:val="18"/>
          <w:szCs w:val="18"/>
        </w:rPr>
        <w:t>output:</w:t>
      </w:r>
    </w:p>
    <w:p>
      <w:pPr>
        <w:pStyle w:val="60"/>
        <w:shd w:val="clear" w:fill="FFFFFF"/>
        <w:rPr>
          <w:color w:val="000000"/>
          <w:sz w:val="30"/>
          <w:szCs w:val="30"/>
        </w:rPr>
      </w:pPr>
      <w:r>
        <w:rPr>
          <w:color w:val="000000"/>
          <w:sz w:val="18"/>
          <w:szCs w:val="18"/>
        </w:rPr>
        <w:t xml:space="preserve">            </w:t>
      </w:r>
      <w:r>
        <w:rPr>
          <w:rFonts w:ascii="DejaVu Sans Mono" w:hAnsi="DejaVu Sans Mono"/>
          <w:color w:val="000000"/>
          <w:sz w:val="18"/>
          <w:szCs w:val="18"/>
        </w:rPr>
        <w:t>output.append(value)</w:t>
      </w:r>
    </w:p>
    <w:p>
      <w:pPr>
        <w:pStyle w:val="60"/>
        <w:shd w:val="clear" w:fill="FFFFFF"/>
        <w:rPr>
          <w:color w:val="000000"/>
          <w:sz w:val="30"/>
          <w:szCs w:val="30"/>
        </w:rPr>
      </w:pPr>
      <w:r>
        <w:rPr>
          <w:color w:val="000000"/>
          <w:sz w:val="18"/>
          <w:szCs w:val="18"/>
        </w:rPr>
        <w:t xml:space="preserve">    </w:t>
      </w:r>
      <w:r>
        <w:rPr>
          <w:rFonts w:ascii="DejaVu Sans Mono" w:hAnsi="DejaVu Sans Mono"/>
          <w:b/>
          <w:color w:val="000080"/>
          <w:sz w:val="18"/>
          <w:szCs w:val="18"/>
        </w:rPr>
        <w:t xml:space="preserve">return </w:t>
      </w:r>
      <w:r>
        <w:rPr>
          <w:rFonts w:ascii="DejaVu Sans Mono" w:hAnsi="DejaVu Sans Mono"/>
          <w:color w:val="000000"/>
          <w:sz w:val="18"/>
          <w:szCs w:val="18"/>
        </w:rPr>
        <w:t>output</w:t>
      </w:r>
    </w:p>
    <w:p>
      <w:pPr>
        <w:pStyle w:val="60"/>
        <w:shd w:val="clear" w:fill="FFFFFF"/>
        <w:rPr>
          <w:rFonts w:ascii="DejaVu Sans Mono" w:hAnsi="DejaVu Sans Mono"/>
          <w:color w:val="000000"/>
          <w:sz w:val="30"/>
          <w:szCs w:val="30"/>
        </w:rPr>
      </w:pPr>
      <w:r>
        <w:rPr>
          <w:rFonts w:ascii="DejaVu Sans Mono" w:hAnsi="DejaVu Sans Mono"/>
          <w:color w:val="000000"/>
          <w:sz w:val="18"/>
          <w:szCs w:val="18"/>
        </w:rPr>
        <w:t>x=</w:t>
      </w:r>
      <w:r>
        <w:rPr>
          <w:rFonts w:ascii="DejaVu Sans Mono" w:hAnsi="DejaVu Sans Mono"/>
          <w:color w:val="000080"/>
          <w:sz w:val="18"/>
          <w:szCs w:val="18"/>
        </w:rPr>
        <w:t>input</w:t>
      </w:r>
      <w:r>
        <w:rPr>
          <w:rFonts w:ascii="DejaVu Sans Mono" w:hAnsi="DejaVu Sans Mono"/>
          <w:color w:val="000000"/>
          <w:sz w:val="18"/>
          <w:szCs w:val="18"/>
        </w:rPr>
        <w:t>(</w:t>
      </w:r>
      <w:r>
        <w:rPr>
          <w:rFonts w:ascii="DejaVu Sans Mono" w:hAnsi="DejaVu Sans Mono"/>
          <w:b/>
          <w:color w:val="008080"/>
          <w:sz w:val="18"/>
          <w:szCs w:val="18"/>
        </w:rPr>
        <w:t>"enter the word seperated with white spaces "</w:t>
      </w:r>
      <w:r>
        <w:rPr>
          <w:rFonts w:ascii="DejaVu Sans Mono" w:hAnsi="DejaVu Sans Mono"/>
          <w:color w:val="000000"/>
          <w:sz w:val="18"/>
          <w:szCs w:val="18"/>
        </w:rPr>
        <w:t>)</w:t>
      </w:r>
    </w:p>
    <w:p>
      <w:pPr>
        <w:pStyle w:val="60"/>
        <w:shd w:val="clear" w:fill="FFFFFF"/>
        <w:rPr>
          <w:rFonts w:ascii="DejaVu Sans Mono" w:hAnsi="DejaVu Sans Mono"/>
          <w:color w:val="000000"/>
          <w:sz w:val="30"/>
          <w:szCs w:val="30"/>
        </w:rPr>
      </w:pPr>
      <w:r>
        <w:rPr>
          <w:rFonts w:ascii="DejaVu Sans Mono" w:hAnsi="DejaVu Sans Mono"/>
          <w:color w:val="000000"/>
          <w:sz w:val="18"/>
          <w:szCs w:val="18"/>
        </w:rPr>
        <w:t>list=x.split(</w:t>
      </w:r>
      <w:r>
        <w:rPr>
          <w:rFonts w:ascii="DejaVu Sans Mono" w:hAnsi="DejaVu Sans Mono"/>
          <w:color w:val="660099"/>
          <w:sz w:val="18"/>
          <w:szCs w:val="18"/>
        </w:rPr>
        <w:t>sep</w:t>
      </w:r>
      <w:r>
        <w:rPr>
          <w:rFonts w:ascii="DejaVu Sans Mono" w:hAnsi="DejaVu Sans Mono"/>
          <w:color w:val="000000"/>
          <w:sz w:val="18"/>
          <w:szCs w:val="18"/>
        </w:rPr>
        <w:t>=</w:t>
      </w:r>
      <w:r>
        <w:rPr>
          <w:rFonts w:ascii="DejaVu Sans Mono" w:hAnsi="DejaVu Sans Mono"/>
          <w:b/>
          <w:color w:val="008080"/>
          <w:sz w:val="18"/>
          <w:szCs w:val="18"/>
        </w:rPr>
        <w:t xml:space="preserve">" " </w:t>
      </w:r>
      <w:r>
        <w:rPr>
          <w:rFonts w:ascii="DejaVu Sans Mono" w:hAnsi="DejaVu Sans Mono"/>
          <w:color w:val="000000"/>
          <w:sz w:val="18"/>
          <w:szCs w:val="18"/>
        </w:rPr>
        <w:t>)</w:t>
      </w:r>
    </w:p>
    <w:p>
      <w:pPr>
        <w:pStyle w:val="60"/>
        <w:shd w:val="clear" w:fill="FFFFFF"/>
        <w:rPr>
          <w:rFonts w:ascii="DejaVu Sans Mono" w:hAnsi="DejaVu Sans Mono"/>
          <w:color w:val="000000"/>
          <w:sz w:val="30"/>
          <w:szCs w:val="30"/>
        </w:rPr>
      </w:pPr>
      <w:r>
        <w:rPr>
          <w:rFonts w:ascii="DejaVu Sans Mono" w:hAnsi="DejaVu Sans Mono"/>
          <w:color w:val="000000"/>
          <w:sz w:val="18"/>
          <w:szCs w:val="18"/>
        </w:rPr>
        <w:t>result = remove_duplicates(list)</w:t>
      </w:r>
    </w:p>
    <w:p>
      <w:pPr>
        <w:pStyle w:val="60"/>
        <w:shd w:val="clear" w:fill="FFFFFF"/>
        <w:rPr>
          <w:rFonts w:ascii="DejaVu Sans Mono" w:hAnsi="DejaVu Sans Mono"/>
          <w:color w:val="000000"/>
          <w:sz w:val="30"/>
          <w:szCs w:val="30"/>
        </w:rPr>
      </w:pPr>
      <w:r>
        <w:rPr>
          <w:rFonts w:ascii="DejaVu Sans Mono" w:hAnsi="DejaVu Sans Mono"/>
          <w:color w:val="000000"/>
          <w:sz w:val="18"/>
          <w:szCs w:val="18"/>
        </w:rPr>
        <w:t>result.sort()</w:t>
      </w:r>
    </w:p>
    <w:p>
      <w:pPr>
        <w:pStyle w:val="60"/>
        <w:shd w:val="clear" w:fill="FFFFFF"/>
        <w:spacing w:before="0" w:after="283"/>
        <w:rPr>
          <w:rFonts w:ascii="DejaVu Sans Mono" w:hAnsi="DejaVu Sans Mono"/>
          <w:color w:val="000000"/>
          <w:sz w:val="30"/>
          <w:szCs w:val="30"/>
        </w:rPr>
      </w:pPr>
      <w:r>
        <w:rPr>
          <w:rFonts w:ascii="DejaVu Sans Mono" w:hAnsi="DejaVu Sans Mono"/>
          <w:color w:val="000080"/>
          <w:sz w:val="18"/>
          <w:szCs w:val="18"/>
        </w:rPr>
        <w:t>print</w:t>
      </w:r>
      <w:r>
        <w:rPr>
          <w:rFonts w:ascii="DejaVu Sans Mono" w:hAnsi="DejaVu Sans Mono"/>
          <w:color w:val="000000"/>
          <w:sz w:val="18"/>
          <w:szCs w:val="18"/>
        </w:rPr>
        <w:t>(result)</w:t>
      </w:r>
    </w:p>
    <w:p>
      <w:pPr>
        <w:pStyle w:val="60"/>
        <w:shd w:val="clear" w:fill="FFFFFF"/>
        <w:spacing w:before="0" w:after="283"/>
        <w:rPr>
          <w:rFonts w:ascii="DejaVu Sans Mono" w:hAnsi="DejaVu Sans Mono"/>
          <w:color w:val="000000"/>
          <w:sz w:val="30"/>
          <w:szCs w:val="30"/>
        </w:rPr>
      </w:pPr>
      <w:r>
        <w:rPr>
          <w:rFonts w:ascii="DejaVu Sans Mono" w:hAnsi="DejaVu Sans Mono"/>
          <w:color w:val="000000"/>
          <w:sz w:val="18"/>
          <w:szCs w:val="18"/>
        </w:rPr>
        <w:t>OUTPUT:-</w:t>
      </w:r>
    </w:p>
    <w:p>
      <w:pPr>
        <w:pStyle w:val="60"/>
        <w:shd w:val="clear" w:fill="FFFFFF"/>
        <w:spacing w:before="0" w:after="283"/>
        <w:rPr>
          <w:rFonts w:ascii="DejaVu Sans Mono" w:hAnsi="DejaVu Sans Mono"/>
          <w:color w:val="000000"/>
          <w:sz w:val="30"/>
          <w:szCs w:val="30"/>
        </w:rPr>
      </w:pPr>
      <w:r>
        <w:rPr>
          <w:rFonts w:ascii="DejaVu Sans Mono" w:hAnsi="DejaVu Sans Mono"/>
          <w:color w:val="000000"/>
          <w:sz w:val="18"/>
          <w:szCs w:val="18"/>
        </w:rPr>
        <w:t>enter the word seperated with white spaces aa dd s s vv eee ww q qq</w:t>
      </w:r>
    </w:p>
    <w:p>
      <w:pPr>
        <w:pStyle w:val="60"/>
        <w:shd w:val="clear" w:fill="FFFFFF"/>
        <w:spacing w:before="0" w:after="283"/>
        <w:rPr>
          <w:rFonts w:ascii="DejaVu Sans Mono" w:hAnsi="DejaVu Sans Mono"/>
          <w:color w:val="000000"/>
          <w:sz w:val="30"/>
          <w:szCs w:val="30"/>
        </w:rPr>
      </w:pPr>
      <w:r>
        <w:rPr>
          <w:rFonts w:ascii="DejaVu Sans Mono" w:hAnsi="DejaVu Sans Mono"/>
          <w:color w:val="000000"/>
          <w:sz w:val="18"/>
          <w:szCs w:val="18"/>
        </w:rPr>
        <w:t>['aa', 'dd', 'eee', 'q', 'qq', 's', 'vv', 'ww']</w:t>
      </w:r>
    </w:p>
    <w:p>
      <w:pPr>
        <w:pStyle w:val="60"/>
        <w:shd w:val="clear" w:fill="FFFFFF"/>
        <w:spacing w:before="0" w:after="283"/>
        <w:jc w:val="both"/>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p>
    <w:p>
      <w:pPr>
        <w:pStyle w:val="60"/>
        <w:jc w:val="both"/>
        <w:rPr>
          <w:rFonts w:ascii="DejaVu Sans Mono" w:hAnsi="DejaVu Sans Mono"/>
          <w:color w:val="AE81FF"/>
          <w:sz w:val="18"/>
          <w:szCs w:val="18"/>
        </w:rPr>
      </w:pPr>
    </w:p>
    <w:p>
      <w:pPr>
        <w:pStyle w:val="60"/>
        <w:jc w:val="both"/>
        <w:rPr>
          <w:rFonts w:ascii="DejaVu Sans Mono" w:hAnsi="DejaVu Sans Mono"/>
          <w:color w:val="AE81FF"/>
          <w:sz w:val="18"/>
          <w:szCs w:val="18"/>
        </w:rPr>
      </w:pPr>
    </w:p>
    <w:p>
      <w:pPr>
        <w:pStyle w:val="60"/>
        <w:jc w:val="both"/>
        <w:rPr>
          <w:rFonts w:ascii="DejaVu Sans Mono" w:hAnsi="DejaVu Sans Mono"/>
          <w:color w:val="AE81FF"/>
          <w:sz w:val="18"/>
          <w:szCs w:val="18"/>
        </w:rPr>
      </w:pPr>
    </w:p>
    <w:p>
      <w:pPr>
        <w:pStyle w:val="60"/>
        <w:jc w:val="both"/>
        <w:rPr>
          <w:rFonts w:ascii="DejaVu Sans Mono" w:hAnsi="DejaVu Sans Mono"/>
          <w:color w:val="AE81FF"/>
          <w:sz w:val="18"/>
          <w:szCs w:val="18"/>
        </w:rPr>
      </w:pPr>
    </w:p>
    <w:p>
      <w:pPr>
        <w:pStyle w:val="60"/>
        <w:jc w:val="both"/>
        <w:rPr>
          <w:rFonts w:ascii="DejaVu Sans Mono" w:hAnsi="DejaVu Sans Mono"/>
          <w:color w:val="AE81FF"/>
          <w:sz w:val="18"/>
          <w:szCs w:val="18"/>
        </w:rPr>
      </w:pPr>
    </w:p>
    <w:p>
      <w:pPr>
        <w:pStyle w:val="60"/>
        <w:jc w:val="both"/>
        <w:rPr>
          <w:rFonts w:ascii="DejaVu Sans Mono" w:hAnsi="DejaVu Sans Mono"/>
          <w:color w:val="AE81FF"/>
          <w:sz w:val="18"/>
          <w:szCs w:val="18"/>
        </w:rPr>
      </w:pPr>
    </w:p>
    <w:p>
      <w:pPr>
        <w:pStyle w:val="60"/>
        <w:jc w:val="both"/>
        <w:rPr>
          <w:rFonts w:ascii="DejaVu Sans Mono" w:hAnsi="DejaVu Sans Mono"/>
          <w:color w:val="AE81FF"/>
          <w:sz w:val="18"/>
          <w:szCs w:val="18"/>
        </w:rPr>
      </w:pP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val="0"/>
          <w:bCs w:val="0"/>
          <w:sz w:val="30"/>
          <w:szCs w:val="30"/>
        </w:rPr>
      </w:pPr>
      <w:r>
        <w:rPr>
          <w:b w:val="0"/>
          <w:bCs w:val="0"/>
          <w:sz w:val="18"/>
          <w:szCs w:val="18"/>
        </w:rPr>
        <w:t>8.To demonstrate use of list &amp;amp; related functions.</w:t>
      </w:r>
    </w:p>
    <w:p>
      <w:pPr>
        <w:pStyle w:val="60"/>
        <w:jc w:val="both"/>
        <w:rPr>
          <w:rFonts w:ascii="DejaVu Sans Mono" w:hAnsi="DejaVu Sans Mono"/>
          <w:b w:val="0"/>
          <w:bCs w:val="0"/>
          <w:color w:val="000000"/>
          <w:sz w:val="28"/>
          <w:szCs w:val="28"/>
        </w:rPr>
      </w:pPr>
      <w:r>
        <w:rPr>
          <w:rFonts w:ascii="DejaVu Sans Mono" w:hAnsi="DejaVu Sans Mono"/>
          <w:b w:val="0"/>
          <w:bCs w:val="0"/>
          <w:color w:val="000000"/>
          <w:sz w:val="18"/>
          <w:szCs w:val="18"/>
        </w:rPr>
        <w:t>list=[</w:t>
      </w:r>
      <w:r>
        <w:rPr>
          <w:rFonts w:ascii="DejaVu Sans Mono" w:hAnsi="DejaVu Sans Mono"/>
          <w:b w:val="0"/>
          <w:bCs w:val="0"/>
          <w:color w:val="0000FF"/>
          <w:sz w:val="18"/>
          <w:szCs w:val="18"/>
        </w:rPr>
        <w:t>1</w:t>
      </w:r>
      <w:r>
        <w:rPr>
          <w:rFonts w:ascii="DejaVu Sans Mono" w:hAnsi="DejaVu Sans Mono"/>
          <w:b w:val="0"/>
          <w:bCs w:val="0"/>
          <w:color w:val="000000"/>
          <w:sz w:val="18"/>
          <w:szCs w:val="18"/>
        </w:rPr>
        <w:t>,</w:t>
      </w:r>
      <w:r>
        <w:rPr>
          <w:rFonts w:ascii="DejaVu Sans Mono" w:hAnsi="DejaVu Sans Mono"/>
          <w:b w:val="0"/>
          <w:bCs w:val="0"/>
          <w:color w:val="0000FF"/>
          <w:sz w:val="18"/>
          <w:szCs w:val="18"/>
        </w:rPr>
        <w:t>4</w:t>
      </w:r>
      <w:r>
        <w:rPr>
          <w:rFonts w:ascii="DejaVu Sans Mono" w:hAnsi="DejaVu Sans Mono"/>
          <w:b w:val="0"/>
          <w:bCs w:val="0"/>
          <w:color w:val="000000"/>
          <w:sz w:val="18"/>
          <w:szCs w:val="18"/>
        </w:rPr>
        <w:t>,</w:t>
      </w:r>
      <w:r>
        <w:rPr>
          <w:rFonts w:ascii="DejaVu Sans Mono" w:hAnsi="DejaVu Sans Mono"/>
          <w:b w:val="0"/>
          <w:bCs w:val="0"/>
          <w:color w:val="0000FF"/>
          <w:sz w:val="18"/>
          <w:szCs w:val="18"/>
        </w:rPr>
        <w:t>5</w:t>
      </w:r>
      <w:r>
        <w:rPr>
          <w:rFonts w:ascii="DejaVu Sans Mono" w:hAnsi="DejaVu Sans Mono"/>
          <w:b w:val="0"/>
          <w:bCs w:val="0"/>
          <w:color w:val="000000"/>
          <w:sz w:val="18"/>
          <w:szCs w:val="18"/>
        </w:rPr>
        <w:t>,</w:t>
      </w:r>
      <w:r>
        <w:rPr>
          <w:rFonts w:ascii="DejaVu Sans Mono" w:hAnsi="DejaVu Sans Mono"/>
          <w:b w:val="0"/>
          <w:bCs w:val="0"/>
          <w:color w:val="0000FF"/>
          <w:sz w:val="18"/>
          <w:szCs w:val="18"/>
        </w:rPr>
        <w:t>3</w:t>
      </w:r>
      <w:r>
        <w:rPr>
          <w:rFonts w:ascii="DejaVu Sans Mono" w:hAnsi="DejaVu Sans Mono"/>
          <w:b w:val="0"/>
          <w:bCs w:val="0"/>
          <w:color w:val="000000"/>
          <w:sz w:val="18"/>
          <w:szCs w:val="18"/>
        </w:rPr>
        <w:t>,</w:t>
      </w:r>
      <w:r>
        <w:rPr>
          <w:rFonts w:ascii="DejaVu Sans Mono" w:hAnsi="DejaVu Sans Mono"/>
          <w:b w:val="0"/>
          <w:bCs w:val="0"/>
          <w:color w:val="0000FF"/>
          <w:sz w:val="18"/>
          <w:szCs w:val="18"/>
        </w:rPr>
        <w:t>2</w:t>
      </w:r>
      <w:r>
        <w:rPr>
          <w:rFonts w:ascii="DejaVu Sans Mono" w:hAnsi="DejaVu Sans Mono"/>
          <w:b w:val="0"/>
          <w:bCs w:val="0"/>
          <w:color w:val="000000"/>
          <w:sz w:val="18"/>
          <w:szCs w:val="18"/>
        </w:rPr>
        <w:t>]</w:t>
      </w:r>
    </w:p>
    <w:p>
      <w:pPr>
        <w:pStyle w:val="60"/>
        <w:shd w:val="clear" w:fill="FFFFFF"/>
        <w:rPr>
          <w:rFonts w:ascii="DejaVu Sans Mono" w:hAnsi="DejaVu Sans Mono"/>
          <w:i/>
          <w:color w:val="808080"/>
          <w:sz w:val="28"/>
          <w:szCs w:val="28"/>
        </w:rPr>
      </w:pPr>
      <w:r>
        <w:rPr>
          <w:rFonts w:ascii="DejaVu Sans Mono" w:hAnsi="DejaVu Sans Mono"/>
          <w:i/>
          <w:color w:val="808080"/>
          <w:sz w:val="18"/>
          <w:szCs w:val="18"/>
        </w:rPr>
        <w:t>#indexing</w:t>
      </w:r>
    </w:p>
    <w:p>
      <w:pPr>
        <w:pStyle w:val="60"/>
        <w:shd w:val="clear" w:fill="FFFFFF"/>
        <w:rPr>
          <w:rFonts w:ascii="DejaVu Sans Mono" w:hAnsi="DejaVu Sans Mono"/>
          <w:color w:val="000000"/>
          <w:sz w:val="28"/>
          <w:szCs w:val="28"/>
        </w:rPr>
      </w:pPr>
      <w:r>
        <w:rPr>
          <w:rFonts w:ascii="DejaVu Sans Mono" w:hAnsi="DejaVu Sans Mono"/>
          <w:color w:val="000080"/>
          <w:sz w:val="18"/>
          <w:szCs w:val="18"/>
        </w:rPr>
        <w:t>print</w:t>
      </w:r>
      <w:r>
        <w:rPr>
          <w:rFonts w:ascii="DejaVu Sans Mono" w:hAnsi="DejaVu Sans Mono"/>
          <w:color w:val="000000"/>
          <w:sz w:val="18"/>
          <w:szCs w:val="18"/>
        </w:rPr>
        <w:t>(list[</w:t>
      </w:r>
      <w:r>
        <w:rPr>
          <w:rFonts w:ascii="DejaVu Sans Mono" w:hAnsi="DejaVu Sans Mono"/>
          <w:color w:val="0000FF"/>
          <w:sz w:val="18"/>
          <w:szCs w:val="18"/>
        </w:rPr>
        <w:t>0</w:t>
      </w:r>
      <w:r>
        <w:rPr>
          <w:rFonts w:ascii="DejaVu Sans Mono" w:hAnsi="DejaVu Sans Mono"/>
          <w:color w:val="000000"/>
          <w:sz w:val="18"/>
          <w:szCs w:val="18"/>
        </w:rPr>
        <w:t>])</w:t>
      </w:r>
    </w:p>
    <w:p>
      <w:pPr>
        <w:pStyle w:val="60"/>
        <w:shd w:val="clear" w:fill="FFFFFF"/>
        <w:rPr>
          <w:rFonts w:ascii="DejaVu Sans Mono" w:hAnsi="DejaVu Sans Mono"/>
          <w:color w:val="000000"/>
          <w:sz w:val="28"/>
          <w:szCs w:val="28"/>
        </w:rPr>
      </w:pPr>
      <w:r>
        <w:rPr>
          <w:rFonts w:ascii="DejaVu Sans Mono" w:hAnsi="DejaVu Sans Mono"/>
          <w:color w:val="000080"/>
          <w:sz w:val="18"/>
          <w:szCs w:val="18"/>
        </w:rPr>
        <w:t>print</w:t>
      </w:r>
      <w:r>
        <w:rPr>
          <w:rFonts w:ascii="DejaVu Sans Mono" w:hAnsi="DejaVu Sans Mono"/>
          <w:color w:val="000000"/>
          <w:sz w:val="18"/>
          <w:szCs w:val="18"/>
        </w:rPr>
        <w:t>(list[-</w:t>
      </w:r>
      <w:r>
        <w:rPr>
          <w:rFonts w:ascii="DejaVu Sans Mono" w:hAnsi="DejaVu Sans Mono"/>
          <w:color w:val="0000FF"/>
          <w:sz w:val="18"/>
          <w:szCs w:val="18"/>
        </w:rPr>
        <w:t>1</w:t>
      </w:r>
      <w:r>
        <w:rPr>
          <w:rFonts w:ascii="DejaVu Sans Mono" w:hAnsi="DejaVu Sans Mono"/>
          <w:color w:val="000000"/>
          <w:sz w:val="18"/>
          <w:szCs w:val="18"/>
        </w:rPr>
        <w:t>])</w:t>
      </w:r>
    </w:p>
    <w:p>
      <w:pPr>
        <w:pStyle w:val="60"/>
        <w:shd w:val="clear" w:fill="FFFFFF"/>
        <w:rPr>
          <w:rFonts w:ascii="DejaVu Sans Mono" w:hAnsi="DejaVu Sans Mono"/>
          <w:i/>
          <w:color w:val="808080"/>
          <w:sz w:val="28"/>
          <w:szCs w:val="28"/>
        </w:rPr>
      </w:pPr>
      <w:r>
        <w:rPr>
          <w:rFonts w:ascii="DejaVu Sans Mono" w:hAnsi="DejaVu Sans Mono"/>
          <w:i/>
          <w:color w:val="808080"/>
          <w:sz w:val="18"/>
          <w:szCs w:val="18"/>
        </w:rPr>
        <w:t>#sorting function</w:t>
      </w:r>
    </w:p>
    <w:p>
      <w:pPr>
        <w:pStyle w:val="60"/>
        <w:shd w:val="clear" w:fill="FFFFFF"/>
        <w:rPr>
          <w:rFonts w:ascii="DejaVu Sans Mono" w:hAnsi="DejaVu Sans Mono"/>
          <w:color w:val="000000"/>
          <w:sz w:val="28"/>
          <w:szCs w:val="28"/>
        </w:rPr>
      </w:pPr>
      <w:r>
        <w:rPr>
          <w:rFonts w:ascii="DejaVu Sans Mono" w:hAnsi="DejaVu Sans Mono"/>
          <w:color w:val="000000"/>
          <w:sz w:val="18"/>
          <w:szCs w:val="18"/>
        </w:rPr>
        <w:t>list.sort()</w:t>
      </w:r>
    </w:p>
    <w:p>
      <w:pPr>
        <w:pStyle w:val="60"/>
        <w:shd w:val="clear" w:fill="FFFFFF"/>
        <w:rPr>
          <w:rFonts w:ascii="DejaVu Sans Mono" w:hAnsi="DejaVu Sans Mono"/>
          <w:color w:val="000000"/>
          <w:sz w:val="28"/>
          <w:szCs w:val="28"/>
        </w:rPr>
      </w:pPr>
      <w:r>
        <w:rPr>
          <w:rFonts w:ascii="DejaVu Sans Mono" w:hAnsi="DejaVu Sans Mono"/>
          <w:color w:val="000080"/>
          <w:sz w:val="18"/>
          <w:szCs w:val="18"/>
        </w:rPr>
        <w:t>print</w:t>
      </w:r>
      <w:r>
        <w:rPr>
          <w:rFonts w:ascii="DejaVu Sans Mono" w:hAnsi="DejaVu Sans Mono"/>
          <w:color w:val="000000"/>
          <w:sz w:val="18"/>
          <w:szCs w:val="18"/>
        </w:rPr>
        <w:t>(list)</w:t>
      </w:r>
    </w:p>
    <w:p>
      <w:pPr>
        <w:pStyle w:val="60"/>
        <w:shd w:val="clear" w:fill="FFFFFF"/>
        <w:rPr>
          <w:rFonts w:ascii="DejaVu Sans Mono" w:hAnsi="DejaVu Sans Mono"/>
          <w:i/>
          <w:color w:val="808080"/>
          <w:sz w:val="28"/>
          <w:szCs w:val="28"/>
        </w:rPr>
      </w:pPr>
      <w:r>
        <w:rPr>
          <w:rFonts w:ascii="DejaVu Sans Mono" w:hAnsi="DejaVu Sans Mono"/>
          <w:i/>
          <w:color w:val="808080"/>
          <w:sz w:val="18"/>
          <w:szCs w:val="18"/>
        </w:rPr>
        <w:t># append function</w:t>
      </w:r>
    </w:p>
    <w:p>
      <w:pPr>
        <w:pStyle w:val="60"/>
        <w:shd w:val="clear" w:fill="FFFFFF"/>
        <w:rPr>
          <w:rFonts w:ascii="DejaVu Sans Mono" w:hAnsi="DejaVu Sans Mono"/>
          <w:color w:val="000000"/>
          <w:sz w:val="28"/>
          <w:szCs w:val="28"/>
        </w:rPr>
      </w:pPr>
      <w:r>
        <w:rPr>
          <w:rFonts w:ascii="DejaVu Sans Mono" w:hAnsi="DejaVu Sans Mono"/>
          <w:color w:val="000000"/>
          <w:sz w:val="18"/>
          <w:szCs w:val="18"/>
        </w:rPr>
        <w:t>list.append(</w:t>
      </w:r>
      <w:r>
        <w:rPr>
          <w:rFonts w:ascii="DejaVu Sans Mono" w:hAnsi="DejaVu Sans Mono"/>
          <w:color w:val="0000FF"/>
          <w:sz w:val="18"/>
          <w:szCs w:val="18"/>
        </w:rPr>
        <w:t>9</w:t>
      </w:r>
      <w:r>
        <w:rPr>
          <w:rFonts w:ascii="DejaVu Sans Mono" w:hAnsi="DejaVu Sans Mono"/>
          <w:color w:val="000000"/>
          <w:sz w:val="18"/>
          <w:szCs w:val="18"/>
        </w:rPr>
        <w:t>)</w:t>
      </w:r>
    </w:p>
    <w:p>
      <w:pPr>
        <w:pStyle w:val="60"/>
        <w:shd w:val="clear" w:fill="FFFFFF"/>
        <w:rPr>
          <w:rFonts w:ascii="DejaVu Sans Mono" w:hAnsi="DejaVu Sans Mono"/>
          <w:color w:val="000000"/>
          <w:sz w:val="28"/>
          <w:szCs w:val="28"/>
        </w:rPr>
      </w:pPr>
      <w:r>
        <w:rPr>
          <w:rFonts w:ascii="DejaVu Sans Mono" w:hAnsi="DejaVu Sans Mono"/>
          <w:color w:val="000080"/>
          <w:sz w:val="18"/>
          <w:szCs w:val="18"/>
        </w:rPr>
        <w:t>print</w:t>
      </w:r>
      <w:r>
        <w:rPr>
          <w:rFonts w:ascii="DejaVu Sans Mono" w:hAnsi="DejaVu Sans Mono"/>
          <w:color w:val="000000"/>
          <w:sz w:val="18"/>
          <w:szCs w:val="18"/>
        </w:rPr>
        <w:t>(list)</w:t>
      </w:r>
    </w:p>
    <w:p>
      <w:pPr>
        <w:pStyle w:val="60"/>
        <w:shd w:val="clear" w:fill="FFFFFF"/>
        <w:rPr>
          <w:rFonts w:ascii="DejaVu Sans Mono" w:hAnsi="DejaVu Sans Mono"/>
          <w:i/>
          <w:color w:val="808080"/>
          <w:sz w:val="28"/>
          <w:szCs w:val="28"/>
        </w:rPr>
      </w:pPr>
      <w:r>
        <w:rPr>
          <w:rFonts w:ascii="DejaVu Sans Mono" w:hAnsi="DejaVu Sans Mono"/>
          <w:i/>
          <w:color w:val="808080"/>
          <w:sz w:val="18"/>
          <w:szCs w:val="18"/>
        </w:rPr>
        <w:t># extend function</w:t>
      </w:r>
    </w:p>
    <w:p>
      <w:pPr>
        <w:pStyle w:val="60"/>
        <w:shd w:val="clear" w:fill="FFFFFF"/>
        <w:rPr>
          <w:rFonts w:ascii="DejaVu Sans Mono" w:hAnsi="DejaVu Sans Mono"/>
          <w:color w:val="000000"/>
          <w:sz w:val="28"/>
          <w:szCs w:val="28"/>
        </w:rPr>
      </w:pPr>
      <w:r>
        <w:rPr>
          <w:rFonts w:ascii="DejaVu Sans Mono" w:hAnsi="DejaVu Sans Mono"/>
          <w:color w:val="000000"/>
          <w:sz w:val="18"/>
          <w:szCs w:val="18"/>
        </w:rPr>
        <w:t>list.extend([</w:t>
      </w:r>
      <w:r>
        <w:rPr>
          <w:rFonts w:ascii="DejaVu Sans Mono" w:hAnsi="DejaVu Sans Mono"/>
          <w:color w:val="0000FF"/>
          <w:sz w:val="18"/>
          <w:szCs w:val="18"/>
        </w:rPr>
        <w:t>10</w:t>
      </w:r>
      <w:r>
        <w:rPr>
          <w:rFonts w:ascii="DejaVu Sans Mono" w:hAnsi="DejaVu Sans Mono"/>
          <w:color w:val="000000"/>
          <w:sz w:val="18"/>
          <w:szCs w:val="18"/>
        </w:rPr>
        <w:t>,</w:t>
      </w:r>
      <w:r>
        <w:rPr>
          <w:rFonts w:ascii="DejaVu Sans Mono" w:hAnsi="DejaVu Sans Mono"/>
          <w:color w:val="0000FF"/>
          <w:sz w:val="18"/>
          <w:szCs w:val="18"/>
        </w:rPr>
        <w:t>11</w:t>
      </w:r>
      <w:r>
        <w:rPr>
          <w:rFonts w:ascii="DejaVu Sans Mono" w:hAnsi="DejaVu Sans Mono"/>
          <w:color w:val="000000"/>
          <w:sz w:val="18"/>
          <w:szCs w:val="18"/>
        </w:rPr>
        <w:t>])</w:t>
      </w:r>
    </w:p>
    <w:p>
      <w:pPr>
        <w:pStyle w:val="60"/>
        <w:shd w:val="clear" w:fill="FFFFFF"/>
        <w:rPr>
          <w:rFonts w:ascii="DejaVu Sans Mono" w:hAnsi="DejaVu Sans Mono"/>
          <w:color w:val="000000"/>
          <w:sz w:val="28"/>
          <w:szCs w:val="28"/>
        </w:rPr>
      </w:pPr>
      <w:r>
        <w:rPr>
          <w:rFonts w:ascii="DejaVu Sans Mono" w:hAnsi="DejaVu Sans Mono"/>
          <w:color w:val="000080"/>
          <w:sz w:val="18"/>
          <w:szCs w:val="18"/>
        </w:rPr>
        <w:t>print</w:t>
      </w:r>
      <w:r>
        <w:rPr>
          <w:rFonts w:ascii="DejaVu Sans Mono" w:hAnsi="DejaVu Sans Mono"/>
          <w:color w:val="000000"/>
          <w:sz w:val="18"/>
          <w:szCs w:val="18"/>
        </w:rPr>
        <w:t>(list)</w:t>
      </w:r>
    </w:p>
    <w:p>
      <w:pPr>
        <w:pStyle w:val="60"/>
        <w:shd w:val="clear" w:fill="FFFFFF"/>
        <w:rPr>
          <w:rFonts w:ascii="DejaVu Sans Mono" w:hAnsi="DejaVu Sans Mono"/>
          <w:color w:val="000000"/>
          <w:sz w:val="28"/>
          <w:szCs w:val="28"/>
        </w:rPr>
      </w:pPr>
      <w:r>
        <w:rPr>
          <w:rFonts w:ascii="DejaVu Sans Mono" w:hAnsi="DejaVu Sans Mono"/>
          <w:b/>
          <w:color w:val="000080"/>
          <w:sz w:val="18"/>
          <w:szCs w:val="18"/>
        </w:rPr>
        <w:t>del</w:t>
      </w:r>
      <w:r>
        <w:rPr>
          <w:rFonts w:ascii="DejaVu Sans Mono" w:hAnsi="DejaVu Sans Mono"/>
          <w:color w:val="000000"/>
          <w:sz w:val="18"/>
          <w:szCs w:val="18"/>
        </w:rPr>
        <w:t>(list[</w:t>
      </w:r>
      <w:r>
        <w:rPr>
          <w:rFonts w:ascii="DejaVu Sans Mono" w:hAnsi="DejaVu Sans Mono"/>
          <w:color w:val="0000FF"/>
          <w:sz w:val="18"/>
          <w:szCs w:val="18"/>
        </w:rPr>
        <w:t>2</w:t>
      </w:r>
      <w:r>
        <w:rPr>
          <w:rFonts w:ascii="DejaVu Sans Mono" w:hAnsi="DejaVu Sans Mono"/>
          <w:color w:val="000000"/>
          <w:sz w:val="18"/>
          <w:szCs w:val="18"/>
        </w:rPr>
        <w:t>])</w:t>
      </w:r>
      <w:r>
        <w:rPr>
          <w:rFonts w:ascii="DejaVu Sans Mono" w:hAnsi="DejaVu Sans Mono"/>
          <w:i/>
          <w:color w:val="808080"/>
          <w:sz w:val="18"/>
          <w:szCs w:val="18"/>
        </w:rPr>
        <w:t>#delete element from list</w:t>
      </w:r>
    </w:p>
    <w:p>
      <w:pPr>
        <w:pStyle w:val="60"/>
        <w:shd w:val="clear" w:fill="FFFFFF"/>
        <w:rPr>
          <w:rFonts w:ascii="DejaVu Sans Mono" w:hAnsi="DejaVu Sans Mono"/>
          <w:color w:val="000000"/>
          <w:sz w:val="28"/>
          <w:szCs w:val="28"/>
        </w:rPr>
      </w:pPr>
      <w:r>
        <w:rPr>
          <w:rFonts w:ascii="DejaVu Sans Mono" w:hAnsi="DejaVu Sans Mono"/>
          <w:color w:val="000080"/>
          <w:sz w:val="18"/>
          <w:szCs w:val="18"/>
        </w:rPr>
        <w:t>print</w:t>
      </w:r>
      <w:r>
        <w:rPr>
          <w:rFonts w:ascii="DejaVu Sans Mono" w:hAnsi="DejaVu Sans Mono"/>
          <w:color w:val="000000"/>
          <w:sz w:val="18"/>
          <w:szCs w:val="18"/>
        </w:rPr>
        <w:t>(list)</w:t>
      </w:r>
    </w:p>
    <w:p>
      <w:pPr>
        <w:pStyle w:val="60"/>
        <w:shd w:val="clear" w:fill="FFFFFF"/>
        <w:rPr>
          <w:rFonts w:ascii="DejaVu Sans Mono" w:hAnsi="DejaVu Sans Mono"/>
          <w:color w:val="000000"/>
          <w:sz w:val="28"/>
          <w:szCs w:val="28"/>
        </w:rPr>
      </w:pPr>
      <w:r>
        <w:rPr>
          <w:rFonts w:ascii="DejaVu Sans Mono" w:hAnsi="DejaVu Sans Mono"/>
          <w:color w:val="000000"/>
          <w:sz w:val="18"/>
          <w:szCs w:val="18"/>
        </w:rPr>
        <w:t>list.reverse()</w:t>
      </w:r>
      <w:r>
        <w:rPr>
          <w:rFonts w:ascii="DejaVu Sans Mono" w:hAnsi="DejaVu Sans Mono"/>
          <w:i/>
          <w:color w:val="808080"/>
          <w:sz w:val="18"/>
          <w:szCs w:val="18"/>
        </w:rPr>
        <w:t>#reverse</w:t>
      </w:r>
    </w:p>
    <w:p>
      <w:pPr>
        <w:pStyle w:val="60"/>
        <w:shd w:val="clear" w:fill="FFFFFF"/>
        <w:rPr>
          <w:rFonts w:ascii="DejaVu Sans Mono" w:hAnsi="DejaVu Sans Mono"/>
          <w:color w:val="000000"/>
          <w:sz w:val="28"/>
          <w:szCs w:val="28"/>
        </w:rPr>
      </w:pPr>
      <w:r>
        <w:rPr>
          <w:rFonts w:ascii="DejaVu Sans Mono" w:hAnsi="DejaVu Sans Mono"/>
          <w:color w:val="000080"/>
          <w:sz w:val="18"/>
          <w:szCs w:val="18"/>
        </w:rPr>
        <w:t>print</w:t>
      </w:r>
      <w:r>
        <w:rPr>
          <w:rFonts w:ascii="DejaVu Sans Mono" w:hAnsi="DejaVu Sans Mono"/>
          <w:color w:val="000000"/>
          <w:sz w:val="18"/>
          <w:szCs w:val="18"/>
        </w:rPr>
        <w:t>(list)</w:t>
      </w:r>
    </w:p>
    <w:p>
      <w:pPr>
        <w:pStyle w:val="60"/>
        <w:shd w:val="clear" w:fill="FFFFFF"/>
        <w:rPr>
          <w:rFonts w:ascii="DejaVu Sans Mono" w:hAnsi="DejaVu Sans Mono"/>
          <w:color w:val="000000"/>
          <w:sz w:val="28"/>
          <w:szCs w:val="28"/>
        </w:rPr>
      </w:pPr>
      <w:r>
        <w:rPr>
          <w:rFonts w:ascii="DejaVu Sans Mono" w:hAnsi="DejaVu Sans Mono"/>
          <w:color w:val="000080"/>
          <w:sz w:val="18"/>
          <w:szCs w:val="18"/>
        </w:rPr>
        <w:t>print</w:t>
      </w:r>
      <w:r>
        <w:rPr>
          <w:rFonts w:ascii="DejaVu Sans Mono" w:hAnsi="DejaVu Sans Mono"/>
          <w:color w:val="000000"/>
          <w:sz w:val="18"/>
          <w:szCs w:val="18"/>
        </w:rPr>
        <w:t>(</w:t>
      </w:r>
      <w:r>
        <w:rPr>
          <w:rFonts w:ascii="DejaVu Sans Mono" w:hAnsi="DejaVu Sans Mono"/>
          <w:color w:val="0000FF"/>
          <w:sz w:val="18"/>
          <w:szCs w:val="18"/>
        </w:rPr>
        <w:t xml:space="preserve">3 </w:t>
      </w:r>
      <w:r>
        <w:rPr>
          <w:rFonts w:ascii="DejaVu Sans Mono" w:hAnsi="DejaVu Sans Mono"/>
          <w:b/>
          <w:color w:val="000080"/>
          <w:sz w:val="18"/>
          <w:szCs w:val="18"/>
        </w:rPr>
        <w:t xml:space="preserve">in </w:t>
      </w:r>
      <w:r>
        <w:rPr>
          <w:rFonts w:ascii="DejaVu Sans Mono" w:hAnsi="DejaVu Sans Mono"/>
          <w:color w:val="000000"/>
          <w:sz w:val="18"/>
          <w:szCs w:val="18"/>
        </w:rPr>
        <w:t>list)</w:t>
      </w:r>
      <w:r>
        <w:rPr>
          <w:rFonts w:ascii="DejaVu Sans Mono" w:hAnsi="DejaVu Sans Mono"/>
          <w:i/>
          <w:color w:val="808080"/>
          <w:sz w:val="18"/>
          <w:szCs w:val="18"/>
        </w:rPr>
        <w:t>#membership</w:t>
      </w:r>
    </w:p>
    <w:p>
      <w:pPr>
        <w:pStyle w:val="60"/>
        <w:shd w:val="clear" w:fill="FFFFFF"/>
        <w:spacing w:before="0" w:after="283"/>
        <w:rPr>
          <w:rFonts w:ascii="DejaVu Sans Mono" w:hAnsi="DejaVu Sans Mono"/>
          <w:color w:val="000000"/>
          <w:sz w:val="28"/>
          <w:szCs w:val="28"/>
        </w:rPr>
      </w:pPr>
      <w:r>
        <w:rPr>
          <w:rFonts w:ascii="DejaVu Sans Mono" w:hAnsi="DejaVu Sans Mono"/>
          <w:color w:val="000080"/>
          <w:sz w:val="18"/>
          <w:szCs w:val="18"/>
        </w:rPr>
        <w:t>print</w:t>
      </w:r>
      <w:r>
        <w:rPr>
          <w:rFonts w:ascii="DejaVu Sans Mono" w:hAnsi="DejaVu Sans Mono"/>
          <w:color w:val="000000"/>
          <w:sz w:val="18"/>
          <w:szCs w:val="18"/>
        </w:rPr>
        <w:t>(</w:t>
      </w:r>
      <w:r>
        <w:rPr>
          <w:rFonts w:ascii="DejaVu Sans Mono" w:hAnsi="DejaVu Sans Mono"/>
          <w:color w:val="000080"/>
          <w:sz w:val="18"/>
          <w:szCs w:val="18"/>
        </w:rPr>
        <w:t>sum</w:t>
      </w:r>
      <w:r>
        <w:rPr>
          <w:rFonts w:ascii="DejaVu Sans Mono" w:hAnsi="DejaVu Sans Mono"/>
          <w:color w:val="000000"/>
          <w:sz w:val="18"/>
          <w:szCs w:val="18"/>
        </w:rPr>
        <w:t>(list))</w:t>
      </w:r>
      <w:r>
        <w:rPr>
          <w:rFonts w:ascii="DejaVu Sans Mono" w:hAnsi="DejaVu Sans Mono"/>
          <w:i/>
          <w:color w:val="808080"/>
          <w:sz w:val="18"/>
          <w:szCs w:val="18"/>
        </w:rPr>
        <w:t>#sum function</w:t>
      </w:r>
    </w:p>
    <w:p>
      <w:pPr>
        <w:pStyle w:val="60"/>
        <w:shd w:val="clear" w:fill="FFFFFF"/>
        <w:spacing w:before="0" w:after="283"/>
        <w:rPr>
          <w:rFonts w:ascii="DejaVu Sans Mono" w:hAnsi="DejaVu Sans Mono"/>
          <w:color w:val="000000"/>
          <w:sz w:val="28"/>
          <w:szCs w:val="28"/>
        </w:rPr>
      </w:pPr>
      <w:r>
        <w:rPr>
          <w:rFonts w:ascii="DejaVu Sans Mono" w:hAnsi="DejaVu Sans Mono"/>
          <w:color w:val="000000"/>
          <w:sz w:val="18"/>
          <w:szCs w:val="18"/>
        </w:rPr>
        <w:t>OUTPUT:-</w:t>
      </w:r>
    </w:p>
    <w:p>
      <w:pPr>
        <w:pStyle w:val="60"/>
        <w:shd w:val="clear" w:fill="FFFFFF"/>
        <w:spacing w:before="0" w:after="283"/>
        <w:rPr>
          <w:rFonts w:ascii="DejaVu Sans Mono" w:hAnsi="DejaVu Sans Mono"/>
          <w:color w:val="000000"/>
          <w:sz w:val="28"/>
          <w:szCs w:val="28"/>
        </w:rPr>
      </w:pPr>
      <w:r>
        <w:rPr>
          <w:rFonts w:ascii="DejaVu Sans Mono" w:hAnsi="DejaVu Sans Mono"/>
          <w:color w:val="000000"/>
          <w:sz w:val="18"/>
          <w:szCs w:val="18"/>
        </w:rPr>
        <w:t>1</w:t>
      </w:r>
    </w:p>
    <w:p>
      <w:pPr>
        <w:pStyle w:val="60"/>
        <w:shd w:val="clear" w:fill="FFFFFF"/>
        <w:spacing w:before="0" w:after="283"/>
        <w:rPr>
          <w:rFonts w:ascii="DejaVu Sans Mono" w:hAnsi="DejaVu Sans Mono"/>
          <w:color w:val="000000"/>
          <w:sz w:val="28"/>
          <w:szCs w:val="28"/>
        </w:rPr>
      </w:pPr>
      <w:r>
        <w:rPr>
          <w:rFonts w:ascii="DejaVu Sans Mono" w:hAnsi="DejaVu Sans Mono"/>
          <w:color w:val="000000"/>
          <w:sz w:val="18"/>
          <w:szCs w:val="18"/>
        </w:rPr>
        <w:t>2</w:t>
      </w:r>
    </w:p>
    <w:p>
      <w:pPr>
        <w:pStyle w:val="60"/>
        <w:shd w:val="clear" w:fill="FFFFFF"/>
        <w:spacing w:before="0" w:after="283"/>
        <w:rPr>
          <w:rFonts w:ascii="DejaVu Sans Mono" w:hAnsi="DejaVu Sans Mono"/>
          <w:color w:val="000000"/>
          <w:sz w:val="28"/>
          <w:szCs w:val="28"/>
        </w:rPr>
      </w:pPr>
      <w:r>
        <w:rPr>
          <w:rFonts w:ascii="DejaVu Sans Mono" w:hAnsi="DejaVu Sans Mono"/>
          <w:color w:val="000000"/>
          <w:sz w:val="18"/>
          <w:szCs w:val="18"/>
        </w:rPr>
        <w:t>[1, 2, 3, 4, 5]</w:t>
      </w:r>
    </w:p>
    <w:p>
      <w:pPr>
        <w:pStyle w:val="60"/>
        <w:shd w:val="clear" w:fill="FFFFFF"/>
        <w:spacing w:before="0" w:after="283"/>
        <w:rPr>
          <w:rFonts w:ascii="DejaVu Sans Mono" w:hAnsi="DejaVu Sans Mono"/>
          <w:color w:val="000000"/>
          <w:sz w:val="28"/>
          <w:szCs w:val="28"/>
        </w:rPr>
      </w:pPr>
      <w:r>
        <w:rPr>
          <w:rFonts w:ascii="DejaVu Sans Mono" w:hAnsi="DejaVu Sans Mono"/>
          <w:color w:val="000000"/>
          <w:sz w:val="18"/>
          <w:szCs w:val="18"/>
        </w:rPr>
        <w:t>[1, 2, 3, 4, 5, 9]</w:t>
      </w:r>
    </w:p>
    <w:p>
      <w:pPr>
        <w:pStyle w:val="60"/>
        <w:shd w:val="clear" w:fill="FFFFFF"/>
        <w:spacing w:before="0" w:after="283"/>
        <w:rPr>
          <w:rFonts w:ascii="DejaVu Sans Mono" w:hAnsi="DejaVu Sans Mono"/>
          <w:color w:val="000000"/>
          <w:sz w:val="28"/>
          <w:szCs w:val="28"/>
        </w:rPr>
      </w:pPr>
      <w:r>
        <w:rPr>
          <w:rFonts w:ascii="DejaVu Sans Mono" w:hAnsi="DejaVu Sans Mono"/>
          <w:color w:val="000000"/>
          <w:sz w:val="18"/>
          <w:szCs w:val="18"/>
        </w:rPr>
        <w:t>[1, 2, 3, 4, 5, 9, 10, 11]</w:t>
      </w:r>
    </w:p>
    <w:p>
      <w:pPr>
        <w:pStyle w:val="60"/>
        <w:shd w:val="clear" w:fill="FFFFFF"/>
        <w:spacing w:before="0" w:after="283"/>
        <w:rPr>
          <w:rFonts w:ascii="DejaVu Sans Mono" w:hAnsi="DejaVu Sans Mono"/>
          <w:color w:val="000000"/>
          <w:sz w:val="28"/>
          <w:szCs w:val="28"/>
        </w:rPr>
      </w:pPr>
      <w:r>
        <w:rPr>
          <w:rFonts w:ascii="DejaVu Sans Mono" w:hAnsi="DejaVu Sans Mono"/>
          <w:color w:val="000000"/>
          <w:sz w:val="18"/>
          <w:szCs w:val="18"/>
        </w:rPr>
        <w:t>[1, 2, 4, 5, 9, 10, 11]</w:t>
      </w:r>
    </w:p>
    <w:p>
      <w:pPr>
        <w:pStyle w:val="60"/>
        <w:shd w:val="clear" w:fill="FFFFFF"/>
        <w:spacing w:before="0" w:after="283"/>
        <w:rPr>
          <w:rFonts w:ascii="DejaVu Sans Mono" w:hAnsi="DejaVu Sans Mono"/>
          <w:color w:val="000000"/>
          <w:sz w:val="28"/>
          <w:szCs w:val="28"/>
        </w:rPr>
      </w:pPr>
      <w:r>
        <w:rPr>
          <w:rFonts w:ascii="DejaVu Sans Mono" w:hAnsi="DejaVu Sans Mono"/>
          <w:color w:val="000000"/>
          <w:sz w:val="18"/>
          <w:szCs w:val="18"/>
        </w:rPr>
        <w:t>[11, 10, 9, 5, 4, 2, 1]</w:t>
      </w:r>
    </w:p>
    <w:p>
      <w:pPr>
        <w:pStyle w:val="60"/>
        <w:shd w:val="clear" w:fill="FFFFFF"/>
        <w:spacing w:before="0" w:after="283"/>
        <w:rPr>
          <w:rFonts w:ascii="DejaVu Sans Mono" w:hAnsi="DejaVu Sans Mono"/>
          <w:color w:val="000000"/>
          <w:sz w:val="28"/>
          <w:szCs w:val="28"/>
        </w:rPr>
      </w:pPr>
      <w:r>
        <w:rPr>
          <w:rFonts w:ascii="DejaVu Sans Mono" w:hAnsi="DejaVu Sans Mono"/>
          <w:color w:val="000000"/>
          <w:sz w:val="18"/>
          <w:szCs w:val="18"/>
        </w:rPr>
        <w:t>False</w:t>
      </w:r>
    </w:p>
    <w:p>
      <w:pPr>
        <w:pStyle w:val="60"/>
        <w:shd w:val="clear" w:fill="FFFFFF"/>
        <w:spacing w:before="0" w:after="283"/>
        <w:rPr>
          <w:sz w:val="18"/>
          <w:szCs w:val="18"/>
        </w:rPr>
      </w:pPr>
      <w:r>
        <w:rPr>
          <w:rFonts w:ascii="DejaVu Sans Mono" w:hAnsi="DejaVu Sans Mono"/>
          <w:color w:val="000000"/>
          <w:sz w:val="18"/>
          <w:szCs w:val="18"/>
        </w:rPr>
        <w:t>42</w:t>
      </w:r>
    </w:p>
    <w:p>
      <w:pPr>
        <w:pStyle w:val="60"/>
        <w:shd w:val="clear" w:fill="FFFFFF"/>
        <w:spacing w:before="0" w:after="283"/>
        <w:rPr>
          <w:rFonts w:ascii="DejaVu Sans Mono" w:hAnsi="DejaVu Sans Mono"/>
          <w:color w:val="000000"/>
        </w:rPr>
      </w:pPr>
    </w:p>
    <w:p>
      <w:pPr>
        <w:pStyle w:val="60"/>
        <w:shd w:val="clear" w:fill="FFFFFF"/>
        <w:spacing w:before="0" w:after="283"/>
        <w:rPr>
          <w:rFonts w:ascii="DejaVu Sans Mono" w:hAnsi="DejaVu Sans Mono"/>
          <w:color w:val="000000"/>
        </w:rPr>
      </w:pPr>
    </w:p>
    <w:p>
      <w:pPr>
        <w:pStyle w:val="60"/>
        <w:shd w:val="clear" w:fill="FFFFFF"/>
        <w:spacing w:before="0" w:after="283"/>
        <w:rPr>
          <w:rFonts w:ascii="DejaVu Sans Mono" w:hAnsi="DejaVu Sans Mono"/>
          <w:color w:val="000000"/>
        </w:rPr>
      </w:pPr>
    </w:p>
    <w:p>
      <w:pPr>
        <w:pStyle w:val="60"/>
        <w:shd w:val="clear" w:fill="FFFFFF"/>
        <w:spacing w:before="0" w:after="283"/>
        <w:rPr>
          <w:rFonts w:ascii="DejaVu Sans Mono" w:hAnsi="DejaVu Sans Mono"/>
          <w:color w:val="000000"/>
        </w:rPr>
      </w:pPr>
    </w:p>
    <w:p>
      <w:pPr>
        <w:pStyle w:val="60"/>
        <w:shd w:val="clear" w:fill="FFFFFF"/>
        <w:spacing w:before="0" w:after="283"/>
        <w:rPr>
          <w:rFonts w:ascii="DejaVu Sans Mono" w:hAnsi="DejaVu Sans Mono"/>
          <w:color w:val="000000"/>
        </w:rPr>
      </w:pPr>
    </w:p>
    <w:p>
      <w:pPr>
        <w:pStyle w:val="60"/>
        <w:shd w:val="clear" w:fill="FFFFFF"/>
        <w:spacing w:before="0" w:after="283"/>
        <w:rPr>
          <w:rFonts w:ascii="DejaVu Sans Mono" w:hAnsi="DejaVu Sans Mono"/>
          <w:color w:val="000000"/>
        </w:rPr>
      </w:pP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22"/>
          <w:szCs w:val="22"/>
        </w:rPr>
      </w:pPr>
      <w:bookmarkStart w:id="1" w:name="_GoBack"/>
      <w:r>
        <w:rPr>
          <w:rFonts w:ascii="DejaVu Sans Mono" w:hAnsi="DejaVu Sans Mono"/>
          <w:color w:val="000000"/>
          <w:sz w:val="18"/>
          <w:szCs w:val="18"/>
        </w:rPr>
        <w:t>9</w:t>
      </w:r>
      <w:bookmarkEnd w:id="1"/>
      <w:r>
        <w:rPr>
          <w:rFonts w:ascii="DejaVu Sans Mono" w:hAnsi="DejaVu Sans Mono"/>
          <w:color w:val="000000"/>
          <w:sz w:val="18"/>
          <w:szCs w:val="18"/>
        </w:rPr>
        <w:t>.To demonstrate use of Dictionary&amp; related functions</w:t>
      </w:r>
    </w:p>
    <w:p>
      <w:pPr>
        <w:pStyle w:val="60"/>
        <w:shd w:val="clear" w:fill="FFFFFF"/>
        <w:spacing w:before="0" w:after="283"/>
        <w:rPr>
          <w:rFonts w:ascii="DejaVu Sans Mono" w:hAnsi="DejaVu Sans Mono"/>
          <w:color w:val="000000"/>
          <w:sz w:val="20"/>
          <w:szCs w:val="20"/>
        </w:rPr>
      </w:pPr>
      <w:r>
        <w:rPr>
          <w:rFonts w:ascii="DejaVu Sans Mono" w:hAnsi="DejaVu Sans Mono"/>
          <w:color w:val="000000"/>
          <w:sz w:val="18"/>
          <w:szCs w:val="18"/>
        </w:rPr>
        <w:t>d={</w:t>
      </w:r>
      <w:r>
        <w:rPr>
          <w:rFonts w:ascii="DejaVu Sans Mono" w:hAnsi="DejaVu Sans Mono"/>
          <w:color w:val="0000FF"/>
          <w:sz w:val="18"/>
          <w:szCs w:val="18"/>
        </w:rPr>
        <w:t>1</w:t>
      </w:r>
      <w:r>
        <w:rPr>
          <w:rFonts w:ascii="DejaVu Sans Mono" w:hAnsi="DejaVu Sans Mono"/>
          <w:color w:val="000000"/>
          <w:sz w:val="18"/>
          <w:szCs w:val="18"/>
        </w:rPr>
        <w:t>:[</w:t>
      </w:r>
      <w:r>
        <w:rPr>
          <w:rFonts w:ascii="DejaVu Sans Mono" w:hAnsi="DejaVu Sans Mono"/>
          <w:color w:val="0000FF"/>
          <w:sz w:val="18"/>
          <w:szCs w:val="18"/>
        </w:rPr>
        <w:t>1</w:t>
      </w:r>
      <w:r>
        <w:rPr>
          <w:rFonts w:ascii="DejaVu Sans Mono" w:hAnsi="DejaVu Sans Mono"/>
          <w:color w:val="000000"/>
          <w:sz w:val="18"/>
          <w:szCs w:val="18"/>
        </w:rPr>
        <w:t>,</w:t>
      </w:r>
      <w:r>
        <w:rPr>
          <w:rFonts w:ascii="DejaVu Sans Mono" w:hAnsi="DejaVu Sans Mono"/>
          <w:color w:val="0000FF"/>
          <w:sz w:val="18"/>
          <w:szCs w:val="18"/>
        </w:rPr>
        <w:t>2</w:t>
      </w:r>
      <w:r>
        <w:rPr>
          <w:rFonts w:ascii="DejaVu Sans Mono" w:hAnsi="DejaVu Sans Mono"/>
          <w:color w:val="000000"/>
          <w:sz w:val="18"/>
          <w:szCs w:val="18"/>
        </w:rPr>
        <w:t>,</w:t>
      </w:r>
      <w:r>
        <w:rPr>
          <w:rFonts w:ascii="DejaVu Sans Mono" w:hAnsi="DejaVu Sans Mono"/>
          <w:color w:val="0000FF"/>
          <w:sz w:val="18"/>
          <w:szCs w:val="18"/>
        </w:rPr>
        <w:t>3</w:t>
      </w:r>
      <w:r>
        <w:rPr>
          <w:rFonts w:ascii="DejaVu Sans Mono" w:hAnsi="DejaVu Sans Mono"/>
          <w:color w:val="000000"/>
          <w:sz w:val="18"/>
          <w:szCs w:val="18"/>
        </w:rPr>
        <w:t>,</w:t>
      </w:r>
      <w:r>
        <w:rPr>
          <w:rFonts w:ascii="DejaVu Sans Mono" w:hAnsi="DejaVu Sans Mono"/>
          <w:color w:val="0000FF"/>
          <w:sz w:val="18"/>
          <w:szCs w:val="18"/>
        </w:rPr>
        <w:t>4</w:t>
      </w:r>
      <w:r>
        <w:rPr>
          <w:rFonts w:ascii="DejaVu Sans Mono" w:hAnsi="DejaVu Sans Mono"/>
          <w:color w:val="000000"/>
          <w:sz w:val="18"/>
          <w:szCs w:val="18"/>
        </w:rPr>
        <w:t>],</w:t>
      </w:r>
      <w:r>
        <w:rPr>
          <w:rFonts w:ascii="DejaVu Sans Mono" w:hAnsi="DejaVu Sans Mono"/>
          <w:color w:val="0000FF"/>
          <w:sz w:val="18"/>
          <w:szCs w:val="18"/>
        </w:rPr>
        <w:t>2</w:t>
      </w:r>
      <w:r>
        <w:rPr>
          <w:rFonts w:ascii="DejaVu Sans Mono" w:hAnsi="DejaVu Sans Mono"/>
          <w:color w:val="000000"/>
          <w:sz w:val="18"/>
          <w:szCs w:val="18"/>
        </w:rPr>
        <w:t>:[</w:t>
      </w:r>
      <w:r>
        <w:rPr>
          <w:rFonts w:ascii="DejaVu Sans Mono" w:hAnsi="DejaVu Sans Mono"/>
          <w:color w:val="0000FF"/>
          <w:sz w:val="18"/>
          <w:szCs w:val="18"/>
        </w:rPr>
        <w:t>74</w:t>
      </w:r>
      <w:r>
        <w:rPr>
          <w:rFonts w:ascii="DejaVu Sans Mono" w:hAnsi="DejaVu Sans Mono"/>
          <w:color w:val="000000"/>
          <w:sz w:val="18"/>
          <w:szCs w:val="18"/>
        </w:rPr>
        <w:t>,</w:t>
      </w:r>
      <w:r>
        <w:rPr>
          <w:rFonts w:ascii="DejaVu Sans Mono" w:hAnsi="DejaVu Sans Mono"/>
          <w:color w:val="0000FF"/>
          <w:sz w:val="18"/>
          <w:szCs w:val="18"/>
        </w:rPr>
        <w:t>2</w:t>
      </w:r>
      <w:r>
        <w:rPr>
          <w:rFonts w:ascii="DejaVu Sans Mono" w:hAnsi="DejaVu Sans Mono"/>
          <w:color w:val="000000"/>
          <w:sz w:val="18"/>
          <w:szCs w:val="18"/>
        </w:rPr>
        <w:t>,</w:t>
      </w:r>
      <w:r>
        <w:rPr>
          <w:rFonts w:ascii="DejaVu Sans Mono" w:hAnsi="DejaVu Sans Mono"/>
          <w:color w:val="0000FF"/>
          <w:sz w:val="18"/>
          <w:szCs w:val="18"/>
        </w:rPr>
        <w:t>4</w:t>
      </w:r>
      <w:r>
        <w:rPr>
          <w:rFonts w:ascii="DejaVu Sans Mono" w:hAnsi="DejaVu Sans Mono"/>
          <w:color w:val="000000"/>
          <w:sz w:val="18"/>
          <w:szCs w:val="18"/>
        </w:rPr>
        <w:t>],</w:t>
      </w:r>
      <w:r>
        <w:rPr>
          <w:rFonts w:ascii="DejaVu Sans Mono" w:hAnsi="DejaVu Sans Mono"/>
          <w:color w:val="0000FF"/>
          <w:sz w:val="18"/>
          <w:szCs w:val="18"/>
        </w:rPr>
        <w:t>3</w:t>
      </w:r>
      <w:r>
        <w:rPr>
          <w:rFonts w:ascii="DejaVu Sans Mono" w:hAnsi="DejaVu Sans Mono"/>
          <w:color w:val="000000"/>
          <w:sz w:val="18"/>
          <w:szCs w:val="18"/>
        </w:rPr>
        <w:t>:</w:t>
      </w:r>
      <w:r>
        <w:rPr>
          <w:rFonts w:ascii="DejaVu Sans Mono" w:hAnsi="DejaVu Sans Mono"/>
          <w:b/>
          <w:color w:val="008080"/>
          <w:sz w:val="18"/>
          <w:szCs w:val="18"/>
        </w:rPr>
        <w:t>'hello'</w:t>
      </w:r>
      <w:r>
        <w:rPr>
          <w:rFonts w:ascii="DejaVu Sans Mono" w:hAnsi="DejaVu Sans Mono"/>
          <w:color w:val="000000"/>
          <w:sz w:val="18"/>
          <w:szCs w:val="18"/>
        </w:rPr>
        <w:t>,</w:t>
      </w:r>
      <w:r>
        <w:rPr>
          <w:rFonts w:ascii="DejaVu Sans Mono" w:hAnsi="DejaVu Sans Mono"/>
          <w:color w:val="0000FF"/>
          <w:sz w:val="18"/>
          <w:szCs w:val="18"/>
        </w:rPr>
        <w:t>4</w:t>
      </w:r>
      <w:r>
        <w:rPr>
          <w:rFonts w:ascii="DejaVu Sans Mono" w:hAnsi="DejaVu Sans Mono"/>
          <w:color w:val="000000"/>
          <w:sz w:val="18"/>
          <w:szCs w:val="18"/>
        </w:rPr>
        <w:t>:(</w:t>
      </w:r>
      <w:r>
        <w:rPr>
          <w:rFonts w:ascii="DejaVu Sans Mono" w:hAnsi="DejaVu Sans Mono"/>
          <w:b/>
          <w:color w:val="008080"/>
          <w:sz w:val="18"/>
          <w:szCs w:val="18"/>
        </w:rPr>
        <w:t>'</w:t>
      </w:r>
      <w:r>
        <w:rPr>
          <w:rFonts w:ascii="DejaVu Sans Mono" w:hAnsi="DejaVu Sans Mono"/>
          <w:b/>
          <w:color w:val="008080"/>
          <w:sz w:val="18"/>
          <w:szCs w:val="18"/>
          <w:lang w:val="en-US"/>
        </w:rPr>
        <w:t>singh</w:t>
      </w:r>
      <w:r>
        <w:rPr>
          <w:rFonts w:ascii="DejaVu Sans Mono" w:hAnsi="DejaVu Sans Mono"/>
          <w:b/>
          <w:color w:val="008080"/>
          <w:sz w:val="18"/>
          <w:szCs w:val="18"/>
        </w:rPr>
        <w:t>'</w:t>
      </w:r>
      <w:r>
        <w:rPr>
          <w:rFonts w:ascii="DejaVu Sans Mono" w:hAnsi="DejaVu Sans Mono"/>
          <w:color w:val="000000"/>
          <w:sz w:val="18"/>
          <w:szCs w:val="18"/>
        </w:rPr>
        <w:t>,</w:t>
      </w:r>
      <w:r>
        <w:rPr>
          <w:rFonts w:ascii="DejaVu Sans Mono" w:hAnsi="DejaVu Sans Mono"/>
          <w:color w:val="0000FF"/>
          <w:sz w:val="18"/>
          <w:szCs w:val="18"/>
        </w:rPr>
        <w:t>56</w:t>
      </w:r>
      <w:r>
        <w:rPr>
          <w:rFonts w:ascii="DejaVu Sans Mono" w:hAnsi="DejaVu Sans Mono"/>
          <w:color w:val="000000"/>
          <w:sz w:val="18"/>
          <w:szCs w:val="18"/>
        </w:rPr>
        <w:t>,</w:t>
      </w:r>
      <w:r>
        <w:rPr>
          <w:rFonts w:ascii="DejaVu Sans Mono" w:hAnsi="DejaVu Sans Mono"/>
          <w:color w:val="0000FF"/>
          <w:sz w:val="18"/>
          <w:szCs w:val="18"/>
        </w:rPr>
        <w:t>89.3</w:t>
      </w:r>
      <w:r>
        <w:rPr>
          <w:rFonts w:ascii="DejaVu Sans Mono" w:hAnsi="DejaVu Sans Mono"/>
          <w:color w:val="000000"/>
          <w:sz w:val="18"/>
          <w:szCs w:val="18"/>
        </w:rPr>
        <w:t>)}</w:t>
      </w:r>
    </w:p>
    <w:p>
      <w:pPr>
        <w:pStyle w:val="60"/>
        <w:shd w:val="clear" w:fill="FFFFFF"/>
        <w:rPr>
          <w:rFonts w:ascii="DejaVu Sans Mono" w:hAnsi="DejaVu Sans Mono"/>
          <w:color w:val="000000"/>
          <w:sz w:val="20"/>
          <w:szCs w:val="20"/>
        </w:rPr>
      </w:pPr>
      <w:r>
        <w:rPr>
          <w:rFonts w:ascii="DejaVu Sans Mono" w:hAnsi="DejaVu Sans Mono"/>
          <w:color w:val="000080"/>
          <w:sz w:val="18"/>
          <w:szCs w:val="18"/>
        </w:rPr>
        <w:t>print</w:t>
      </w:r>
      <w:r>
        <w:rPr>
          <w:rFonts w:ascii="DejaVu Sans Mono" w:hAnsi="DejaVu Sans Mono"/>
          <w:color w:val="000000"/>
          <w:sz w:val="18"/>
          <w:szCs w:val="18"/>
        </w:rPr>
        <w:t>(d)</w:t>
      </w:r>
    </w:p>
    <w:p>
      <w:pPr>
        <w:pStyle w:val="60"/>
        <w:shd w:val="clear" w:fill="FFFFFF"/>
        <w:rPr>
          <w:rFonts w:ascii="DejaVu Sans Mono" w:hAnsi="DejaVu Sans Mono"/>
          <w:color w:val="000000"/>
          <w:sz w:val="20"/>
          <w:szCs w:val="20"/>
        </w:rPr>
      </w:pPr>
      <w:r>
        <w:rPr>
          <w:rFonts w:ascii="DejaVu Sans Mono" w:hAnsi="DejaVu Sans Mono"/>
          <w:color w:val="000080"/>
          <w:sz w:val="18"/>
          <w:szCs w:val="18"/>
        </w:rPr>
        <w:t>print</w:t>
      </w:r>
      <w:r>
        <w:rPr>
          <w:rFonts w:ascii="DejaVu Sans Mono" w:hAnsi="DejaVu Sans Mono"/>
          <w:color w:val="000000"/>
          <w:sz w:val="18"/>
          <w:szCs w:val="18"/>
        </w:rPr>
        <w:t>(d[</w:t>
      </w:r>
      <w:r>
        <w:rPr>
          <w:rFonts w:ascii="DejaVu Sans Mono" w:hAnsi="DejaVu Sans Mono"/>
          <w:color w:val="0000FF"/>
          <w:sz w:val="18"/>
          <w:szCs w:val="18"/>
        </w:rPr>
        <w:t>4</w:t>
      </w:r>
      <w:r>
        <w:rPr>
          <w:rFonts w:ascii="DejaVu Sans Mono" w:hAnsi="DejaVu Sans Mono"/>
          <w:color w:val="000000"/>
          <w:sz w:val="18"/>
          <w:szCs w:val="18"/>
        </w:rPr>
        <w:t>])</w:t>
      </w:r>
    </w:p>
    <w:p>
      <w:pPr>
        <w:pStyle w:val="60"/>
        <w:shd w:val="clear" w:fill="FFFFFF"/>
        <w:rPr>
          <w:rFonts w:ascii="DejaVu Sans Mono" w:hAnsi="DejaVu Sans Mono"/>
          <w:color w:val="000000"/>
          <w:sz w:val="20"/>
          <w:szCs w:val="20"/>
        </w:rPr>
      </w:pPr>
      <w:r>
        <w:rPr>
          <w:rFonts w:ascii="DejaVu Sans Mono" w:hAnsi="DejaVu Sans Mono"/>
          <w:color w:val="000000"/>
          <w:sz w:val="18"/>
          <w:szCs w:val="18"/>
        </w:rPr>
        <w:t>citypop={</w:t>
      </w:r>
      <w:r>
        <w:rPr>
          <w:rFonts w:ascii="DejaVu Sans Mono" w:hAnsi="DejaVu Sans Mono"/>
          <w:color w:val="0000FF"/>
          <w:sz w:val="18"/>
          <w:szCs w:val="18"/>
        </w:rPr>
        <w:t>11</w:t>
      </w:r>
      <w:r>
        <w:rPr>
          <w:rFonts w:ascii="DejaVu Sans Mono" w:hAnsi="DejaVu Sans Mono"/>
          <w:color w:val="000000"/>
          <w:sz w:val="18"/>
          <w:szCs w:val="18"/>
        </w:rPr>
        <w:t>:</w:t>
      </w:r>
      <w:r>
        <w:rPr>
          <w:rFonts w:ascii="DejaVu Sans Mono" w:hAnsi="DejaVu Sans Mono"/>
          <w:b/>
          <w:color w:val="008080"/>
          <w:sz w:val="18"/>
          <w:szCs w:val="18"/>
        </w:rPr>
        <w:t>'new york'</w:t>
      </w:r>
      <w:r>
        <w:rPr>
          <w:rFonts w:ascii="DejaVu Sans Mono" w:hAnsi="DejaVu Sans Mono"/>
          <w:color w:val="000000"/>
          <w:sz w:val="18"/>
          <w:szCs w:val="18"/>
        </w:rPr>
        <w:t>,</w:t>
      </w:r>
      <w:r>
        <w:rPr>
          <w:rFonts w:ascii="DejaVu Sans Mono" w:hAnsi="DejaVu Sans Mono"/>
          <w:color w:val="0000FF"/>
          <w:sz w:val="18"/>
          <w:szCs w:val="18"/>
        </w:rPr>
        <w:t>22</w:t>
      </w:r>
      <w:r>
        <w:rPr>
          <w:rFonts w:ascii="DejaVu Sans Mono" w:hAnsi="DejaVu Sans Mono"/>
          <w:color w:val="000000"/>
          <w:sz w:val="18"/>
          <w:szCs w:val="18"/>
        </w:rPr>
        <w:t>:</w:t>
      </w:r>
      <w:r>
        <w:rPr>
          <w:rFonts w:ascii="DejaVu Sans Mono" w:hAnsi="DejaVu Sans Mono"/>
          <w:b/>
          <w:color w:val="008080"/>
          <w:sz w:val="18"/>
          <w:szCs w:val="18"/>
        </w:rPr>
        <w:t>'uttar pradesh'</w:t>
      </w:r>
      <w:r>
        <w:rPr>
          <w:rFonts w:ascii="DejaVu Sans Mono" w:hAnsi="DejaVu Sans Mono"/>
          <w:color w:val="000000"/>
          <w:sz w:val="18"/>
          <w:szCs w:val="18"/>
        </w:rPr>
        <w:t>,</w:t>
      </w:r>
      <w:r>
        <w:rPr>
          <w:rFonts w:ascii="DejaVu Sans Mono" w:hAnsi="DejaVu Sans Mono"/>
          <w:color w:val="0000FF"/>
          <w:sz w:val="18"/>
          <w:szCs w:val="18"/>
        </w:rPr>
        <w:t>13</w:t>
      </w:r>
      <w:r>
        <w:rPr>
          <w:rFonts w:ascii="DejaVu Sans Mono" w:hAnsi="DejaVu Sans Mono"/>
          <w:color w:val="000000"/>
          <w:sz w:val="18"/>
          <w:szCs w:val="18"/>
        </w:rPr>
        <w:t>:</w:t>
      </w:r>
      <w:r>
        <w:rPr>
          <w:rFonts w:ascii="DejaVu Sans Mono" w:hAnsi="DejaVu Sans Mono"/>
          <w:b/>
          <w:color w:val="008080"/>
          <w:sz w:val="18"/>
          <w:szCs w:val="18"/>
        </w:rPr>
        <w:t>'dehli'</w:t>
      </w:r>
      <w:r>
        <w:rPr>
          <w:rFonts w:ascii="DejaVu Sans Mono" w:hAnsi="DejaVu Sans Mono"/>
          <w:color w:val="000000"/>
          <w:sz w:val="18"/>
          <w:szCs w:val="18"/>
        </w:rPr>
        <w:t>,</w:t>
      </w:r>
      <w:r>
        <w:rPr>
          <w:rFonts w:ascii="DejaVu Sans Mono" w:hAnsi="DejaVu Sans Mono"/>
          <w:color w:val="0000FF"/>
          <w:sz w:val="18"/>
          <w:szCs w:val="18"/>
        </w:rPr>
        <w:t>4</w:t>
      </w:r>
      <w:r>
        <w:rPr>
          <w:rFonts w:ascii="DejaVu Sans Mono" w:hAnsi="DejaVu Sans Mono"/>
          <w:color w:val="000000"/>
          <w:sz w:val="18"/>
          <w:szCs w:val="18"/>
        </w:rPr>
        <w:t>:</w:t>
      </w:r>
      <w:r>
        <w:rPr>
          <w:rFonts w:ascii="DejaVu Sans Mono" w:hAnsi="DejaVu Sans Mono"/>
          <w:b/>
          <w:color w:val="008080"/>
          <w:sz w:val="18"/>
          <w:szCs w:val="18"/>
        </w:rPr>
        <w:t>'jummu kashmir'</w:t>
      </w:r>
      <w:r>
        <w:rPr>
          <w:rFonts w:ascii="DejaVu Sans Mono" w:hAnsi="DejaVu Sans Mono"/>
          <w:color w:val="000000"/>
          <w:sz w:val="18"/>
          <w:szCs w:val="18"/>
        </w:rPr>
        <w:t>}</w:t>
      </w:r>
    </w:p>
    <w:p>
      <w:pPr>
        <w:pStyle w:val="60"/>
        <w:shd w:val="clear" w:fill="FFFFFF"/>
        <w:rPr>
          <w:rFonts w:ascii="DejaVu Sans Mono" w:hAnsi="DejaVu Sans Mono"/>
          <w:color w:val="000000"/>
          <w:sz w:val="20"/>
          <w:szCs w:val="20"/>
        </w:rPr>
      </w:pPr>
      <w:r>
        <w:rPr>
          <w:rFonts w:ascii="DejaVu Sans Mono" w:hAnsi="DejaVu Sans Mono"/>
          <w:color w:val="000000"/>
          <w:sz w:val="18"/>
          <w:szCs w:val="18"/>
        </w:rPr>
        <w:t>k=</w:t>
      </w:r>
      <w:r>
        <w:rPr>
          <w:rFonts w:ascii="DejaVu Sans Mono" w:hAnsi="DejaVu Sans Mono"/>
          <w:color w:val="000080"/>
          <w:sz w:val="18"/>
          <w:szCs w:val="18"/>
        </w:rPr>
        <w:t>len</w:t>
      </w:r>
      <w:r>
        <w:rPr>
          <w:rFonts w:ascii="DejaVu Sans Mono" w:hAnsi="DejaVu Sans Mono"/>
          <w:color w:val="000000"/>
          <w:sz w:val="18"/>
          <w:szCs w:val="18"/>
        </w:rPr>
        <w:t>(citypop)</w:t>
      </w:r>
    </w:p>
    <w:p>
      <w:pPr>
        <w:pStyle w:val="60"/>
        <w:shd w:val="clear" w:fill="FFFFFF"/>
        <w:rPr>
          <w:rFonts w:ascii="DejaVu Sans Mono" w:hAnsi="DejaVu Sans Mono"/>
          <w:color w:val="000000"/>
          <w:sz w:val="20"/>
          <w:szCs w:val="20"/>
        </w:rPr>
      </w:pPr>
      <w:r>
        <w:rPr>
          <w:rFonts w:ascii="DejaVu Sans Mono" w:hAnsi="DejaVu Sans Mono"/>
          <w:b/>
          <w:color w:val="000080"/>
          <w:sz w:val="18"/>
          <w:szCs w:val="18"/>
        </w:rPr>
        <w:t xml:space="preserve">del </w:t>
      </w:r>
      <w:r>
        <w:rPr>
          <w:rFonts w:ascii="DejaVu Sans Mono" w:hAnsi="DejaVu Sans Mono"/>
          <w:color w:val="000000"/>
          <w:sz w:val="18"/>
          <w:szCs w:val="18"/>
        </w:rPr>
        <w:t>citypop[</w:t>
      </w:r>
      <w:r>
        <w:rPr>
          <w:rFonts w:ascii="DejaVu Sans Mono" w:hAnsi="DejaVu Sans Mono"/>
          <w:color w:val="0000FF"/>
          <w:sz w:val="18"/>
          <w:szCs w:val="18"/>
        </w:rPr>
        <w:t>11</w:t>
      </w:r>
      <w:r>
        <w:rPr>
          <w:rFonts w:ascii="DejaVu Sans Mono" w:hAnsi="DejaVu Sans Mono"/>
          <w:color w:val="000000"/>
          <w:sz w:val="18"/>
          <w:szCs w:val="18"/>
        </w:rPr>
        <w:t>]</w:t>
      </w:r>
    </w:p>
    <w:p>
      <w:pPr>
        <w:pStyle w:val="60"/>
        <w:shd w:val="clear" w:fill="FFFFFF"/>
        <w:rPr>
          <w:rFonts w:ascii="DejaVu Sans Mono" w:hAnsi="DejaVu Sans Mono"/>
          <w:color w:val="000000"/>
          <w:sz w:val="20"/>
          <w:szCs w:val="20"/>
        </w:rPr>
      </w:pPr>
      <w:r>
        <w:rPr>
          <w:rFonts w:ascii="DejaVu Sans Mono" w:hAnsi="DejaVu Sans Mono"/>
          <w:color w:val="000080"/>
          <w:sz w:val="18"/>
          <w:szCs w:val="18"/>
        </w:rPr>
        <w:t>print</w:t>
      </w:r>
      <w:r>
        <w:rPr>
          <w:rFonts w:ascii="DejaVu Sans Mono" w:hAnsi="DejaVu Sans Mono"/>
          <w:color w:val="000000"/>
          <w:sz w:val="18"/>
          <w:szCs w:val="18"/>
        </w:rPr>
        <w:t>(citypop)</w:t>
      </w:r>
    </w:p>
    <w:p>
      <w:pPr>
        <w:pStyle w:val="60"/>
        <w:shd w:val="clear" w:fill="FFFFFF"/>
        <w:rPr>
          <w:rFonts w:ascii="DejaVu Sans Mono" w:hAnsi="DejaVu Sans Mono"/>
          <w:color w:val="000000"/>
          <w:sz w:val="20"/>
          <w:szCs w:val="20"/>
        </w:rPr>
      </w:pPr>
      <w:r>
        <w:rPr>
          <w:rFonts w:ascii="DejaVu Sans Mono" w:hAnsi="DejaVu Sans Mono"/>
          <w:color w:val="000000"/>
          <w:sz w:val="18"/>
          <w:szCs w:val="18"/>
        </w:rPr>
        <w:t>citypop[</w:t>
      </w:r>
      <w:r>
        <w:rPr>
          <w:rFonts w:ascii="DejaVu Sans Mono" w:hAnsi="DejaVu Sans Mono"/>
          <w:color w:val="0000FF"/>
          <w:sz w:val="18"/>
          <w:szCs w:val="18"/>
        </w:rPr>
        <w:t>7</w:t>
      </w:r>
      <w:r>
        <w:rPr>
          <w:rFonts w:ascii="DejaVu Sans Mono" w:hAnsi="DejaVu Sans Mono"/>
          <w:color w:val="000000"/>
          <w:sz w:val="18"/>
          <w:szCs w:val="18"/>
        </w:rPr>
        <w:t>]=</w:t>
      </w:r>
      <w:r>
        <w:rPr>
          <w:rFonts w:ascii="DejaVu Sans Mono" w:hAnsi="DejaVu Sans Mono"/>
          <w:b/>
          <w:color w:val="008080"/>
          <w:sz w:val="18"/>
          <w:szCs w:val="18"/>
        </w:rPr>
        <w:t>'kanpur'</w:t>
      </w:r>
    </w:p>
    <w:p>
      <w:pPr>
        <w:pStyle w:val="60"/>
        <w:shd w:val="clear" w:fill="FFFFFF"/>
        <w:rPr>
          <w:rFonts w:ascii="DejaVu Sans Mono" w:hAnsi="DejaVu Sans Mono"/>
          <w:color w:val="000000"/>
          <w:sz w:val="20"/>
          <w:szCs w:val="20"/>
        </w:rPr>
      </w:pPr>
      <w:r>
        <w:rPr>
          <w:rFonts w:ascii="DejaVu Sans Mono" w:hAnsi="DejaVu Sans Mono"/>
          <w:color w:val="000000"/>
          <w:sz w:val="18"/>
          <w:szCs w:val="18"/>
        </w:rPr>
        <w:t>citypop.pop(</w:t>
      </w:r>
      <w:r>
        <w:rPr>
          <w:rFonts w:ascii="DejaVu Sans Mono" w:hAnsi="DejaVu Sans Mono"/>
          <w:color w:val="0000FF"/>
          <w:sz w:val="18"/>
          <w:szCs w:val="18"/>
        </w:rPr>
        <w:t>22</w:t>
      </w:r>
      <w:r>
        <w:rPr>
          <w:rFonts w:ascii="DejaVu Sans Mono" w:hAnsi="DejaVu Sans Mono"/>
          <w:color w:val="000000"/>
          <w:sz w:val="18"/>
          <w:szCs w:val="18"/>
        </w:rPr>
        <w:t>)</w:t>
      </w:r>
    </w:p>
    <w:p>
      <w:pPr>
        <w:pStyle w:val="60"/>
        <w:shd w:val="clear" w:fill="FFFFFF"/>
        <w:rPr>
          <w:rFonts w:ascii="DejaVu Sans Mono" w:hAnsi="DejaVu Sans Mono"/>
          <w:color w:val="000000"/>
          <w:sz w:val="20"/>
          <w:szCs w:val="20"/>
        </w:rPr>
      </w:pPr>
      <w:r>
        <w:rPr>
          <w:rFonts w:ascii="DejaVu Sans Mono" w:hAnsi="DejaVu Sans Mono"/>
          <w:color w:val="000000"/>
          <w:sz w:val="18"/>
          <w:szCs w:val="18"/>
        </w:rPr>
        <w:t>citypop[</w:t>
      </w:r>
      <w:r>
        <w:rPr>
          <w:rFonts w:ascii="DejaVu Sans Mono" w:hAnsi="DejaVu Sans Mono"/>
          <w:color w:val="0000FF"/>
          <w:sz w:val="18"/>
          <w:szCs w:val="18"/>
        </w:rPr>
        <w:t>5</w:t>
      </w:r>
      <w:r>
        <w:rPr>
          <w:rFonts w:ascii="DejaVu Sans Mono" w:hAnsi="DejaVu Sans Mono"/>
          <w:color w:val="000000"/>
          <w:sz w:val="18"/>
          <w:szCs w:val="18"/>
        </w:rPr>
        <w:t>]=</w:t>
      </w:r>
      <w:r>
        <w:rPr>
          <w:rFonts w:ascii="DejaVu Sans Mono" w:hAnsi="DejaVu Sans Mono"/>
          <w:b/>
          <w:color w:val="008080"/>
          <w:sz w:val="18"/>
          <w:szCs w:val="18"/>
        </w:rPr>
        <w:t>'nagpur'</w:t>
      </w:r>
    </w:p>
    <w:p>
      <w:pPr>
        <w:pStyle w:val="60"/>
        <w:shd w:val="clear" w:fill="FFFFFF"/>
        <w:rPr>
          <w:rFonts w:ascii="DejaVu Sans Mono" w:hAnsi="DejaVu Sans Mono"/>
          <w:color w:val="000000"/>
          <w:sz w:val="20"/>
          <w:szCs w:val="20"/>
        </w:rPr>
      </w:pPr>
      <w:r>
        <w:rPr>
          <w:rFonts w:ascii="DejaVu Sans Mono" w:hAnsi="DejaVu Sans Mono"/>
          <w:color w:val="000000"/>
          <w:sz w:val="18"/>
          <w:szCs w:val="18"/>
        </w:rPr>
        <w:t>citypop.popitem()</w:t>
      </w:r>
    </w:p>
    <w:p>
      <w:pPr>
        <w:pStyle w:val="60"/>
        <w:shd w:val="clear" w:fill="FFFFFF"/>
        <w:rPr>
          <w:rFonts w:ascii="DejaVu Sans Mono" w:hAnsi="DejaVu Sans Mono"/>
          <w:color w:val="000000"/>
          <w:sz w:val="20"/>
          <w:szCs w:val="20"/>
        </w:rPr>
      </w:pPr>
      <w:r>
        <w:rPr>
          <w:rFonts w:ascii="DejaVu Sans Mono" w:hAnsi="DejaVu Sans Mono"/>
          <w:color w:val="000000"/>
          <w:sz w:val="18"/>
          <w:szCs w:val="18"/>
        </w:rPr>
        <w:t>citypop[</w:t>
      </w:r>
      <w:r>
        <w:rPr>
          <w:rFonts w:ascii="DejaVu Sans Mono" w:hAnsi="DejaVu Sans Mono"/>
          <w:color w:val="0000FF"/>
          <w:sz w:val="18"/>
          <w:szCs w:val="18"/>
        </w:rPr>
        <w:t>4</w:t>
      </w:r>
      <w:r>
        <w:rPr>
          <w:rFonts w:ascii="DejaVu Sans Mono" w:hAnsi="DejaVu Sans Mono"/>
          <w:color w:val="000000"/>
          <w:sz w:val="18"/>
          <w:szCs w:val="18"/>
        </w:rPr>
        <w:t>]=</w:t>
      </w:r>
      <w:r>
        <w:rPr>
          <w:rFonts w:ascii="DejaVu Sans Mono" w:hAnsi="DejaVu Sans Mono"/>
          <w:b/>
          <w:color w:val="008080"/>
          <w:sz w:val="18"/>
          <w:szCs w:val="18"/>
        </w:rPr>
        <w:t>'nagpur'</w:t>
      </w:r>
      <w:r>
        <w:rPr>
          <w:rFonts w:ascii="DejaVu Sans Mono" w:hAnsi="DejaVu Sans Mono"/>
          <w:i/>
          <w:color w:val="808080"/>
          <w:sz w:val="18"/>
          <w:szCs w:val="18"/>
        </w:rPr>
        <w:t>#replace</w:t>
      </w:r>
    </w:p>
    <w:p>
      <w:pPr>
        <w:pStyle w:val="60"/>
        <w:shd w:val="clear" w:fill="FFFFFF"/>
        <w:rPr>
          <w:rFonts w:ascii="DejaVu Sans Mono" w:hAnsi="DejaVu Sans Mono"/>
          <w:color w:val="000000"/>
          <w:sz w:val="20"/>
          <w:szCs w:val="20"/>
        </w:rPr>
      </w:pPr>
      <w:r>
        <w:rPr>
          <w:rFonts w:ascii="DejaVu Sans Mono" w:hAnsi="DejaVu Sans Mono"/>
          <w:color w:val="000080"/>
          <w:sz w:val="18"/>
          <w:szCs w:val="18"/>
        </w:rPr>
        <w:t>print</w:t>
      </w:r>
      <w:r>
        <w:rPr>
          <w:rFonts w:ascii="DejaVu Sans Mono" w:hAnsi="DejaVu Sans Mono"/>
          <w:color w:val="000000"/>
          <w:sz w:val="18"/>
          <w:szCs w:val="18"/>
        </w:rPr>
        <w:t>(citypop)</w:t>
      </w:r>
    </w:p>
    <w:p>
      <w:pPr>
        <w:pStyle w:val="60"/>
        <w:shd w:val="clear" w:fill="FFFFFF"/>
        <w:rPr>
          <w:rFonts w:ascii="DejaVu Sans Mono" w:hAnsi="DejaVu Sans Mono"/>
          <w:color w:val="000000"/>
          <w:sz w:val="20"/>
          <w:szCs w:val="20"/>
        </w:rPr>
      </w:pPr>
      <w:r>
        <w:rPr>
          <w:rFonts w:ascii="DejaVu Sans Mono" w:hAnsi="DejaVu Sans Mono"/>
          <w:color w:val="000000"/>
          <w:sz w:val="18"/>
          <w:szCs w:val="18"/>
        </w:rPr>
        <w:t>city={</w:t>
      </w:r>
      <w:r>
        <w:rPr>
          <w:rFonts w:ascii="DejaVu Sans Mono" w:hAnsi="DejaVu Sans Mono"/>
          <w:color w:val="0000FF"/>
          <w:sz w:val="18"/>
          <w:szCs w:val="18"/>
        </w:rPr>
        <w:t>18</w:t>
      </w:r>
      <w:r>
        <w:rPr>
          <w:rFonts w:ascii="DejaVu Sans Mono" w:hAnsi="DejaVu Sans Mono"/>
          <w:color w:val="000000"/>
          <w:sz w:val="18"/>
          <w:szCs w:val="18"/>
        </w:rPr>
        <w:t>:</w:t>
      </w:r>
      <w:r>
        <w:rPr>
          <w:rFonts w:ascii="DejaVu Sans Mono" w:hAnsi="DejaVu Sans Mono"/>
          <w:b/>
          <w:color w:val="008080"/>
          <w:sz w:val="18"/>
          <w:szCs w:val="18"/>
        </w:rPr>
        <w:t>'lko'</w:t>
      </w:r>
      <w:r>
        <w:rPr>
          <w:rFonts w:ascii="DejaVu Sans Mono" w:hAnsi="DejaVu Sans Mono"/>
          <w:color w:val="000000"/>
          <w:sz w:val="18"/>
          <w:szCs w:val="18"/>
        </w:rPr>
        <w:t>,</w:t>
      </w:r>
      <w:r>
        <w:rPr>
          <w:rFonts w:ascii="DejaVu Sans Mono" w:hAnsi="DejaVu Sans Mono"/>
          <w:color w:val="0000FF"/>
          <w:sz w:val="18"/>
          <w:szCs w:val="18"/>
        </w:rPr>
        <w:t>9</w:t>
      </w:r>
      <w:r>
        <w:rPr>
          <w:rFonts w:ascii="DejaVu Sans Mono" w:hAnsi="DejaVu Sans Mono"/>
          <w:color w:val="000000"/>
          <w:sz w:val="18"/>
          <w:szCs w:val="18"/>
        </w:rPr>
        <w:t>:</w:t>
      </w:r>
      <w:r>
        <w:rPr>
          <w:rFonts w:ascii="DejaVu Sans Mono" w:hAnsi="DejaVu Sans Mono"/>
          <w:b/>
          <w:color w:val="008080"/>
          <w:sz w:val="18"/>
          <w:szCs w:val="18"/>
        </w:rPr>
        <w:t>'gzb'</w:t>
      </w:r>
      <w:r>
        <w:rPr>
          <w:rFonts w:ascii="DejaVu Sans Mono" w:hAnsi="DejaVu Sans Mono"/>
          <w:color w:val="000000"/>
          <w:sz w:val="18"/>
          <w:szCs w:val="18"/>
        </w:rPr>
        <w:t>,</w:t>
      </w:r>
      <w:r>
        <w:rPr>
          <w:rFonts w:ascii="DejaVu Sans Mono" w:hAnsi="DejaVu Sans Mono"/>
          <w:color w:val="0000FF"/>
          <w:sz w:val="18"/>
          <w:szCs w:val="18"/>
        </w:rPr>
        <w:t>10</w:t>
      </w:r>
      <w:r>
        <w:rPr>
          <w:rFonts w:ascii="DejaVu Sans Mono" w:hAnsi="DejaVu Sans Mono"/>
          <w:color w:val="000000"/>
          <w:sz w:val="18"/>
          <w:szCs w:val="18"/>
        </w:rPr>
        <w:t>:</w:t>
      </w:r>
      <w:r>
        <w:rPr>
          <w:rFonts w:ascii="DejaVu Sans Mono" w:hAnsi="DejaVu Sans Mono"/>
          <w:b/>
          <w:color w:val="008080"/>
          <w:sz w:val="18"/>
          <w:szCs w:val="18"/>
        </w:rPr>
        <w:t>'hjs'</w:t>
      </w:r>
      <w:r>
        <w:rPr>
          <w:rFonts w:ascii="DejaVu Sans Mono" w:hAnsi="DejaVu Sans Mono"/>
          <w:color w:val="000000"/>
          <w:sz w:val="18"/>
          <w:szCs w:val="18"/>
        </w:rPr>
        <w:t>}</w:t>
      </w:r>
    </w:p>
    <w:p>
      <w:pPr>
        <w:pStyle w:val="60"/>
        <w:shd w:val="clear" w:fill="FFFFFF"/>
        <w:rPr>
          <w:rFonts w:ascii="DejaVu Sans Mono" w:hAnsi="DejaVu Sans Mono"/>
          <w:color w:val="000000"/>
          <w:sz w:val="20"/>
          <w:szCs w:val="20"/>
        </w:rPr>
      </w:pPr>
      <w:r>
        <w:rPr>
          <w:rFonts w:ascii="DejaVu Sans Mono" w:hAnsi="DejaVu Sans Mono"/>
          <w:color w:val="000000"/>
          <w:sz w:val="18"/>
          <w:szCs w:val="18"/>
        </w:rPr>
        <w:t>citypop.update(city)</w:t>
      </w:r>
    </w:p>
    <w:p>
      <w:pPr>
        <w:pStyle w:val="60"/>
        <w:shd w:val="clear" w:fill="FFFFFF"/>
        <w:rPr>
          <w:rFonts w:ascii="DejaVu Sans Mono" w:hAnsi="DejaVu Sans Mono"/>
          <w:color w:val="000000"/>
          <w:sz w:val="20"/>
          <w:szCs w:val="20"/>
        </w:rPr>
      </w:pPr>
      <w:r>
        <w:rPr>
          <w:rFonts w:ascii="DejaVu Sans Mono" w:hAnsi="DejaVu Sans Mono"/>
          <w:color w:val="000080"/>
          <w:sz w:val="18"/>
          <w:szCs w:val="18"/>
        </w:rPr>
        <w:t>print</w:t>
      </w:r>
      <w:r>
        <w:rPr>
          <w:rFonts w:ascii="DejaVu Sans Mono" w:hAnsi="DejaVu Sans Mono"/>
          <w:color w:val="000000"/>
          <w:sz w:val="18"/>
          <w:szCs w:val="18"/>
        </w:rPr>
        <w:t>(citypop)</w:t>
      </w:r>
    </w:p>
    <w:p>
      <w:pPr>
        <w:pStyle w:val="60"/>
        <w:shd w:val="clear" w:fill="FFFFFF"/>
        <w:rPr>
          <w:rFonts w:ascii="DejaVu Sans Mono" w:hAnsi="DejaVu Sans Mono"/>
          <w:color w:val="000000"/>
          <w:sz w:val="20"/>
          <w:szCs w:val="20"/>
        </w:rPr>
      </w:pPr>
      <w:r>
        <w:rPr>
          <w:rFonts w:ascii="DejaVu Sans Mono" w:hAnsi="DejaVu Sans Mono"/>
          <w:color w:val="000080"/>
          <w:sz w:val="18"/>
          <w:szCs w:val="18"/>
        </w:rPr>
        <w:t>print</w:t>
      </w:r>
      <w:r>
        <w:rPr>
          <w:rFonts w:ascii="DejaVu Sans Mono" w:hAnsi="DejaVu Sans Mono"/>
          <w:color w:val="000000"/>
          <w:sz w:val="18"/>
          <w:szCs w:val="18"/>
        </w:rPr>
        <w:t>(city)</w:t>
      </w:r>
    </w:p>
    <w:p>
      <w:pPr>
        <w:pStyle w:val="60"/>
        <w:shd w:val="clear" w:fill="FFFFFF"/>
        <w:rPr>
          <w:rFonts w:ascii="DejaVu Sans Mono" w:hAnsi="DejaVu Sans Mono"/>
          <w:color w:val="000000"/>
          <w:sz w:val="20"/>
          <w:szCs w:val="20"/>
        </w:rPr>
      </w:pPr>
      <w:r>
        <w:rPr>
          <w:rFonts w:ascii="DejaVu Sans Mono" w:hAnsi="DejaVu Sans Mono"/>
          <w:color w:val="000000"/>
          <w:sz w:val="18"/>
          <w:szCs w:val="18"/>
        </w:rPr>
        <w:t>empty={}</w:t>
      </w:r>
    </w:p>
    <w:p>
      <w:pPr>
        <w:pStyle w:val="60"/>
        <w:shd w:val="clear" w:fill="FFFFFF"/>
        <w:rPr>
          <w:rFonts w:ascii="DejaVu Sans Mono" w:hAnsi="DejaVu Sans Mono"/>
          <w:color w:val="000000"/>
          <w:sz w:val="20"/>
          <w:szCs w:val="20"/>
        </w:rPr>
      </w:pPr>
      <w:r>
        <w:rPr>
          <w:rFonts w:ascii="DejaVu Sans Mono" w:hAnsi="DejaVu Sans Mono"/>
          <w:color w:val="000000"/>
          <w:sz w:val="18"/>
          <w:szCs w:val="18"/>
        </w:rPr>
        <w:t>em={}</w:t>
      </w:r>
    </w:p>
    <w:p>
      <w:pPr>
        <w:pStyle w:val="60"/>
        <w:shd w:val="clear" w:fill="FFFFFF"/>
        <w:rPr>
          <w:rFonts w:ascii="DejaVu Sans Mono" w:hAnsi="DejaVu Sans Mono"/>
          <w:color w:val="000000"/>
          <w:sz w:val="20"/>
          <w:szCs w:val="20"/>
        </w:rPr>
      </w:pPr>
      <w:r>
        <w:rPr>
          <w:rFonts w:ascii="DejaVu Sans Mono" w:hAnsi="DejaVu Sans Mono"/>
          <w:color w:val="000000"/>
          <w:sz w:val="18"/>
          <w:szCs w:val="18"/>
        </w:rPr>
        <w:t>empty=citypop.copy()</w:t>
      </w:r>
    </w:p>
    <w:p>
      <w:pPr>
        <w:pStyle w:val="60"/>
        <w:shd w:val="clear" w:fill="FFFFFF"/>
        <w:rPr>
          <w:rFonts w:ascii="DejaVu Sans Mono" w:hAnsi="DejaVu Sans Mono"/>
          <w:color w:val="000000"/>
          <w:sz w:val="20"/>
          <w:szCs w:val="20"/>
        </w:rPr>
      </w:pPr>
      <w:r>
        <w:rPr>
          <w:rFonts w:ascii="DejaVu Sans Mono" w:hAnsi="DejaVu Sans Mono"/>
          <w:color w:val="000080"/>
          <w:sz w:val="18"/>
          <w:szCs w:val="18"/>
        </w:rPr>
        <w:t>print</w:t>
      </w:r>
      <w:r>
        <w:rPr>
          <w:rFonts w:ascii="DejaVu Sans Mono" w:hAnsi="DejaVu Sans Mono"/>
          <w:color w:val="000000"/>
          <w:sz w:val="18"/>
          <w:szCs w:val="18"/>
        </w:rPr>
        <w:t>(citypop.keys())</w:t>
      </w:r>
    </w:p>
    <w:p>
      <w:pPr>
        <w:pStyle w:val="60"/>
        <w:shd w:val="clear" w:fill="FFFFFF"/>
        <w:rPr>
          <w:rFonts w:ascii="DejaVu Sans Mono" w:hAnsi="DejaVu Sans Mono"/>
          <w:color w:val="000000"/>
          <w:sz w:val="20"/>
          <w:szCs w:val="20"/>
        </w:rPr>
      </w:pPr>
      <w:r>
        <w:rPr>
          <w:rFonts w:ascii="DejaVu Sans Mono" w:hAnsi="DejaVu Sans Mono"/>
          <w:color w:val="000000"/>
          <w:sz w:val="18"/>
          <w:szCs w:val="18"/>
        </w:rPr>
        <w:t>em=citypop.keys()</w:t>
      </w:r>
    </w:p>
    <w:p>
      <w:pPr>
        <w:pStyle w:val="60"/>
        <w:shd w:val="clear" w:fill="FFFFFF"/>
        <w:rPr>
          <w:rFonts w:ascii="DejaVu Sans Mono" w:hAnsi="DejaVu Sans Mono"/>
          <w:color w:val="000000"/>
          <w:sz w:val="20"/>
          <w:szCs w:val="20"/>
        </w:rPr>
      </w:pPr>
      <w:r>
        <w:rPr>
          <w:rFonts w:ascii="DejaVu Sans Mono" w:hAnsi="DejaVu Sans Mono"/>
          <w:color w:val="000000"/>
          <w:sz w:val="18"/>
          <w:szCs w:val="18"/>
        </w:rPr>
        <w:t>l=[]</w:t>
      </w:r>
    </w:p>
    <w:p>
      <w:pPr>
        <w:pStyle w:val="60"/>
        <w:shd w:val="clear" w:fill="FFFFFF"/>
        <w:rPr>
          <w:rFonts w:ascii="DejaVu Sans Mono" w:hAnsi="DejaVu Sans Mono"/>
          <w:color w:val="000000"/>
          <w:sz w:val="20"/>
          <w:szCs w:val="20"/>
        </w:rPr>
      </w:pPr>
      <w:r>
        <w:rPr>
          <w:rFonts w:ascii="DejaVu Sans Mono" w:hAnsi="DejaVu Sans Mono"/>
          <w:color w:val="000080"/>
          <w:sz w:val="18"/>
          <w:szCs w:val="18"/>
        </w:rPr>
        <w:t>print</w:t>
      </w:r>
      <w:r>
        <w:rPr>
          <w:rFonts w:ascii="DejaVu Sans Mono" w:hAnsi="DejaVu Sans Mono"/>
          <w:color w:val="000000"/>
          <w:sz w:val="18"/>
          <w:szCs w:val="18"/>
        </w:rPr>
        <w:t>(empty)</w:t>
      </w:r>
    </w:p>
    <w:p>
      <w:pPr>
        <w:pStyle w:val="60"/>
        <w:shd w:val="clear" w:fill="FFFFFF"/>
        <w:rPr>
          <w:rFonts w:ascii="DejaVu Sans Mono" w:hAnsi="DejaVu Sans Mono"/>
          <w:color w:val="000000"/>
          <w:sz w:val="20"/>
          <w:szCs w:val="20"/>
        </w:rPr>
      </w:pPr>
      <w:r>
        <w:rPr>
          <w:rFonts w:ascii="DejaVu Sans Mono" w:hAnsi="DejaVu Sans Mono"/>
          <w:b/>
          <w:color w:val="000080"/>
          <w:sz w:val="18"/>
          <w:szCs w:val="18"/>
        </w:rPr>
        <w:t xml:space="preserve">for </w:t>
      </w:r>
      <w:r>
        <w:rPr>
          <w:rFonts w:ascii="DejaVu Sans Mono" w:hAnsi="DejaVu Sans Mono"/>
          <w:color w:val="000000"/>
          <w:sz w:val="18"/>
          <w:szCs w:val="18"/>
        </w:rPr>
        <w:t xml:space="preserve">i </w:t>
      </w:r>
      <w:r>
        <w:rPr>
          <w:rFonts w:ascii="DejaVu Sans Mono" w:hAnsi="DejaVu Sans Mono"/>
          <w:b/>
          <w:color w:val="000080"/>
          <w:sz w:val="18"/>
          <w:szCs w:val="18"/>
        </w:rPr>
        <w:t xml:space="preserve">in </w:t>
      </w:r>
      <w:r>
        <w:rPr>
          <w:rFonts w:ascii="DejaVu Sans Mono" w:hAnsi="DejaVu Sans Mono"/>
          <w:color w:val="000080"/>
          <w:sz w:val="18"/>
          <w:szCs w:val="18"/>
        </w:rPr>
        <w:t xml:space="preserve">sorted </w:t>
      </w:r>
      <w:r>
        <w:rPr>
          <w:rFonts w:ascii="DejaVu Sans Mono" w:hAnsi="DejaVu Sans Mono"/>
          <w:color w:val="000000"/>
          <w:sz w:val="18"/>
          <w:szCs w:val="18"/>
        </w:rPr>
        <w:t>(citypop) :</w:t>
      </w:r>
      <w:r>
        <w:rPr>
          <w:rFonts w:ascii="DejaVu Sans Mono" w:hAnsi="DejaVu Sans Mono"/>
          <w:i/>
          <w:color w:val="808080"/>
          <w:sz w:val="18"/>
          <w:szCs w:val="18"/>
        </w:rPr>
        <w:t>#dictionary sort</w:t>
      </w:r>
    </w:p>
    <w:p>
      <w:pPr>
        <w:pStyle w:val="60"/>
        <w:shd w:val="clear" w:fill="FFFFFF"/>
        <w:rPr>
          <w:color w:val="000000"/>
          <w:sz w:val="20"/>
          <w:szCs w:val="20"/>
        </w:rPr>
      </w:pPr>
      <w:r>
        <w:rPr>
          <w:color w:val="808080"/>
          <w:sz w:val="18"/>
          <w:szCs w:val="18"/>
        </w:rPr>
        <w:t xml:space="preserve">    </w:t>
      </w:r>
      <w:r>
        <w:rPr>
          <w:rFonts w:ascii="DejaVu Sans Mono" w:hAnsi="DejaVu Sans Mono"/>
          <w:color w:val="000080"/>
          <w:sz w:val="18"/>
          <w:szCs w:val="18"/>
        </w:rPr>
        <w:t xml:space="preserve">print </w:t>
      </w:r>
      <w:r>
        <w:rPr>
          <w:rFonts w:ascii="DejaVu Sans Mono" w:hAnsi="DejaVu Sans Mono"/>
          <w:color w:val="000000"/>
          <w:sz w:val="18"/>
          <w:szCs w:val="18"/>
        </w:rPr>
        <w:t xml:space="preserve">((i, citypop[i]), </w:t>
      </w:r>
      <w:r>
        <w:rPr>
          <w:rFonts w:ascii="DejaVu Sans Mono" w:hAnsi="DejaVu Sans Mono"/>
          <w:color w:val="660099"/>
          <w:sz w:val="18"/>
          <w:szCs w:val="18"/>
        </w:rPr>
        <w:t xml:space="preserve">end </w:t>
      </w:r>
      <w:r>
        <w:rPr>
          <w:rFonts w:ascii="DejaVu Sans Mono" w:hAnsi="DejaVu Sans Mono"/>
          <w:color w:val="000000"/>
          <w:sz w:val="18"/>
          <w:szCs w:val="18"/>
        </w:rPr>
        <w:t>=</w:t>
      </w:r>
      <w:r>
        <w:rPr>
          <w:rFonts w:ascii="DejaVu Sans Mono" w:hAnsi="DejaVu Sans Mono"/>
          <w:b/>
          <w:color w:val="008080"/>
          <w:sz w:val="18"/>
          <w:szCs w:val="18"/>
        </w:rPr>
        <w:t>" "</w:t>
      </w:r>
      <w:r>
        <w:rPr>
          <w:rFonts w:ascii="DejaVu Sans Mono" w:hAnsi="DejaVu Sans Mono"/>
          <w:color w:val="000000"/>
          <w:sz w:val="18"/>
          <w:szCs w:val="18"/>
        </w:rPr>
        <w:t>)</w:t>
      </w:r>
    </w:p>
    <w:p>
      <w:pPr>
        <w:pStyle w:val="60"/>
        <w:shd w:val="clear" w:fill="FFFFFF"/>
        <w:spacing w:before="0" w:after="283"/>
        <w:rPr>
          <w:rFonts w:ascii="DejaVu Sans Mono" w:hAnsi="DejaVu Sans Mono"/>
          <w:color w:val="000000"/>
          <w:sz w:val="20"/>
          <w:szCs w:val="20"/>
        </w:rPr>
      </w:pPr>
      <w:r>
        <w:rPr>
          <w:rFonts w:ascii="DejaVu Sans Mono" w:hAnsi="DejaVu Sans Mono"/>
          <w:color w:val="000080"/>
          <w:sz w:val="18"/>
          <w:szCs w:val="18"/>
        </w:rPr>
        <w:t>print</w:t>
      </w:r>
      <w:r>
        <w:rPr>
          <w:rFonts w:ascii="DejaVu Sans Mono" w:hAnsi="DejaVu Sans Mono"/>
          <w:color w:val="000000"/>
          <w:sz w:val="18"/>
          <w:szCs w:val="18"/>
        </w:rPr>
        <w:t>(citypop)</w:t>
      </w:r>
    </w:p>
    <w:p>
      <w:pPr>
        <w:pStyle w:val="60"/>
        <w:shd w:val="clear" w:fill="FFFFFF"/>
        <w:spacing w:before="0" w:after="283"/>
        <w:rPr>
          <w:rFonts w:ascii="DejaVu Sans Mono" w:hAnsi="DejaVu Sans Mono"/>
          <w:color w:val="000000"/>
          <w:sz w:val="20"/>
          <w:szCs w:val="20"/>
        </w:rPr>
      </w:pPr>
      <w:r>
        <w:rPr>
          <w:rFonts w:ascii="DejaVu Sans Mono" w:hAnsi="DejaVu Sans Mono"/>
          <w:color w:val="000000"/>
          <w:sz w:val="18"/>
          <w:szCs w:val="18"/>
        </w:rPr>
        <w:t>OUTPUT:-</w:t>
      </w:r>
    </w:p>
    <w:p>
      <w:pPr>
        <w:pStyle w:val="60"/>
        <w:shd w:val="clear" w:fill="FFFFFF"/>
        <w:spacing w:before="0" w:after="283"/>
        <w:rPr>
          <w:rFonts w:ascii="DejaVu Sans Mono" w:hAnsi="DejaVu Sans Mono"/>
          <w:color w:val="000000"/>
          <w:sz w:val="20"/>
          <w:szCs w:val="20"/>
        </w:rPr>
      </w:pPr>
      <w:r>
        <w:rPr>
          <w:rFonts w:ascii="DejaVu Sans Mono" w:hAnsi="DejaVu Sans Mono"/>
          <w:color w:val="000000"/>
          <w:sz w:val="18"/>
          <w:szCs w:val="18"/>
        </w:rPr>
        <w:t>{1: [1, 2, 3, 4], 2: [74, 2, 4], 3: 'hello', 4: ('</w:t>
      </w:r>
      <w:r>
        <w:rPr>
          <w:rFonts w:ascii="DejaVu Sans Mono" w:hAnsi="DejaVu Sans Mono"/>
          <w:color w:val="000000"/>
          <w:sz w:val="18"/>
          <w:szCs w:val="18"/>
          <w:lang w:val="en-US"/>
        </w:rPr>
        <w:t>singh</w:t>
      </w:r>
      <w:r>
        <w:rPr>
          <w:rFonts w:ascii="DejaVu Sans Mono" w:hAnsi="DejaVu Sans Mono"/>
          <w:color w:val="000000"/>
          <w:sz w:val="18"/>
          <w:szCs w:val="18"/>
        </w:rPr>
        <w:t>', 56, 89.3)}</w:t>
      </w:r>
    </w:p>
    <w:p>
      <w:pPr>
        <w:pStyle w:val="60"/>
        <w:shd w:val="clear" w:fill="FFFFFF"/>
        <w:spacing w:before="0" w:after="283"/>
        <w:rPr>
          <w:rFonts w:ascii="DejaVu Sans Mono" w:hAnsi="DejaVu Sans Mono"/>
          <w:color w:val="000000"/>
          <w:sz w:val="20"/>
          <w:szCs w:val="20"/>
        </w:rPr>
      </w:pPr>
      <w:r>
        <w:rPr>
          <w:rFonts w:ascii="DejaVu Sans Mono" w:hAnsi="DejaVu Sans Mono"/>
          <w:color w:val="000000"/>
          <w:sz w:val="18"/>
          <w:szCs w:val="18"/>
        </w:rPr>
        <w:t>('</w:t>
      </w:r>
      <w:r>
        <w:rPr>
          <w:rFonts w:ascii="DejaVu Sans Mono" w:hAnsi="DejaVu Sans Mono"/>
          <w:color w:val="000000"/>
          <w:sz w:val="18"/>
          <w:szCs w:val="18"/>
          <w:lang w:val="en-US"/>
        </w:rPr>
        <w:t>singh</w:t>
      </w:r>
      <w:r>
        <w:rPr>
          <w:rFonts w:ascii="DejaVu Sans Mono" w:hAnsi="DejaVu Sans Mono"/>
          <w:color w:val="000000"/>
          <w:sz w:val="18"/>
          <w:szCs w:val="18"/>
        </w:rPr>
        <w:t>', 56, 89.3)</w:t>
      </w:r>
    </w:p>
    <w:p>
      <w:pPr>
        <w:pStyle w:val="60"/>
        <w:shd w:val="clear" w:fill="FFFFFF"/>
        <w:spacing w:before="0" w:after="283"/>
        <w:rPr>
          <w:rFonts w:ascii="DejaVu Sans Mono" w:hAnsi="DejaVu Sans Mono"/>
          <w:color w:val="000000"/>
          <w:sz w:val="20"/>
          <w:szCs w:val="20"/>
        </w:rPr>
      </w:pPr>
      <w:r>
        <w:rPr>
          <w:rFonts w:ascii="DejaVu Sans Mono" w:hAnsi="DejaVu Sans Mono"/>
          <w:color w:val="000000"/>
          <w:sz w:val="18"/>
          <w:szCs w:val="18"/>
        </w:rPr>
        <w:t>{22: 'uttar pradesh', 13: 'dehli', 4: 'jummu kashmir'}</w:t>
      </w:r>
    </w:p>
    <w:p>
      <w:pPr>
        <w:pStyle w:val="60"/>
        <w:shd w:val="clear" w:fill="FFFFFF"/>
        <w:spacing w:before="0" w:after="283"/>
        <w:rPr>
          <w:rFonts w:ascii="DejaVu Sans Mono" w:hAnsi="DejaVu Sans Mono"/>
          <w:color w:val="000000"/>
          <w:sz w:val="20"/>
          <w:szCs w:val="20"/>
        </w:rPr>
      </w:pPr>
      <w:r>
        <w:rPr>
          <w:rFonts w:ascii="DejaVu Sans Mono" w:hAnsi="DejaVu Sans Mono"/>
          <w:color w:val="000000"/>
          <w:sz w:val="18"/>
          <w:szCs w:val="18"/>
        </w:rPr>
        <w:t>{13: 'dehli', 4: 'nagpur', 7: 'kanpur'}</w:t>
      </w:r>
    </w:p>
    <w:p>
      <w:pPr>
        <w:pStyle w:val="60"/>
        <w:shd w:val="clear" w:fill="FFFFFF"/>
        <w:spacing w:before="0" w:after="283"/>
        <w:rPr>
          <w:rFonts w:ascii="DejaVu Sans Mono" w:hAnsi="DejaVu Sans Mono"/>
          <w:color w:val="000000"/>
          <w:sz w:val="20"/>
          <w:szCs w:val="20"/>
        </w:rPr>
      </w:pPr>
      <w:r>
        <w:rPr>
          <w:rFonts w:ascii="DejaVu Sans Mono" w:hAnsi="DejaVu Sans Mono"/>
          <w:color w:val="000000"/>
          <w:sz w:val="18"/>
          <w:szCs w:val="18"/>
        </w:rPr>
        <w:t>{13: 'dehli', 4: 'nagpur', 7: 'kanpur', 18: 'lko', 9: 'gzb', 10: 'hjs'}</w:t>
      </w:r>
    </w:p>
    <w:p>
      <w:pPr>
        <w:pStyle w:val="60"/>
        <w:shd w:val="clear" w:fill="FFFFFF"/>
        <w:spacing w:before="0" w:after="283"/>
        <w:rPr>
          <w:rFonts w:ascii="DejaVu Sans Mono" w:hAnsi="DejaVu Sans Mono"/>
          <w:color w:val="000000"/>
          <w:sz w:val="20"/>
          <w:szCs w:val="20"/>
        </w:rPr>
      </w:pPr>
      <w:r>
        <w:rPr>
          <w:rFonts w:ascii="DejaVu Sans Mono" w:hAnsi="DejaVu Sans Mono"/>
          <w:color w:val="000000"/>
          <w:sz w:val="18"/>
          <w:szCs w:val="18"/>
        </w:rPr>
        <w:t>{18: 'lko', 9: 'gzb', 10: 'hjs'}</w:t>
      </w:r>
    </w:p>
    <w:p>
      <w:pPr>
        <w:pStyle w:val="60"/>
        <w:shd w:val="clear" w:fill="FFFFFF"/>
        <w:spacing w:before="0" w:after="283"/>
        <w:rPr>
          <w:rFonts w:ascii="DejaVu Sans Mono" w:hAnsi="DejaVu Sans Mono"/>
          <w:color w:val="000000"/>
          <w:sz w:val="20"/>
          <w:szCs w:val="20"/>
        </w:rPr>
      </w:pPr>
      <w:r>
        <w:rPr>
          <w:rFonts w:ascii="DejaVu Sans Mono" w:hAnsi="DejaVu Sans Mono"/>
          <w:color w:val="000000"/>
          <w:sz w:val="18"/>
          <w:szCs w:val="18"/>
        </w:rPr>
        <w:t>dict_keys([13, 4, 7, 18, 9, 10])</w:t>
      </w:r>
    </w:p>
    <w:p>
      <w:pPr>
        <w:pStyle w:val="60"/>
        <w:shd w:val="clear" w:fill="FFFFFF"/>
        <w:spacing w:before="0" w:after="283"/>
        <w:rPr>
          <w:rFonts w:ascii="DejaVu Sans Mono" w:hAnsi="DejaVu Sans Mono"/>
          <w:color w:val="000000"/>
          <w:sz w:val="20"/>
          <w:szCs w:val="20"/>
        </w:rPr>
      </w:pPr>
      <w:r>
        <w:rPr>
          <w:rFonts w:ascii="DejaVu Sans Mono" w:hAnsi="DejaVu Sans Mono"/>
          <w:color w:val="000000"/>
          <w:sz w:val="18"/>
          <w:szCs w:val="18"/>
        </w:rPr>
        <w:t>{13: 'dehli', 4: 'nagpur', 7: 'kanpur', 18: 'lko', 9: 'gzb', 10: 'hjs'}</w:t>
      </w:r>
    </w:p>
    <w:p>
      <w:pPr>
        <w:pStyle w:val="60"/>
        <w:shd w:val="clear" w:fill="FFFFFF"/>
        <w:spacing w:before="0" w:after="283"/>
        <w:rPr>
          <w:rFonts w:ascii="DejaVu Sans Mono" w:hAnsi="DejaVu Sans Mono"/>
          <w:color w:val="000000"/>
          <w:sz w:val="20"/>
          <w:szCs w:val="20"/>
        </w:rPr>
      </w:pPr>
      <w:r>
        <w:rPr>
          <w:rFonts w:ascii="DejaVu Sans Mono" w:hAnsi="DejaVu Sans Mono"/>
          <w:color w:val="000000"/>
          <w:sz w:val="18"/>
          <w:szCs w:val="18"/>
        </w:rPr>
        <w:t>(4, 'nagpur') (7, 'kanpur') (9, 'gzb') (10, 'hjs') (13, 'dehli') (18, 'lko') {13: 'dehli', 4: 'nagpur', 7: 'kanpur', 18: 'lko', 9: 'gzb', 10: 'hjs'}</w:t>
      </w: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p>
    <w:p>
      <w:pPr>
        <w:jc w:val="both"/>
        <w:rPr>
          <w:b w:val="0"/>
          <w:bCs w:val="0"/>
          <w:sz w:val="30"/>
          <w:szCs w:val="30"/>
        </w:rPr>
      </w:pPr>
      <w:r>
        <w:rPr>
          <w:b w:val="0"/>
          <w:bCs w:val="0"/>
          <w:sz w:val="18"/>
          <w:szCs w:val="18"/>
        </w:rPr>
        <w:t>10.To demonstrate use of tuple, set&amp; related functions.</w:t>
      </w:r>
    </w:p>
    <w:p>
      <w:pPr>
        <w:jc w:val="both"/>
        <w:rPr>
          <w:b w:val="0"/>
          <w:bCs w:val="0"/>
          <w:sz w:val="18"/>
          <w:szCs w:val="18"/>
        </w:rPr>
      </w:pPr>
    </w:p>
    <w:p>
      <w:pPr>
        <w:jc w:val="both"/>
        <w:rPr>
          <w:b w:val="0"/>
          <w:bCs w:val="0"/>
          <w:sz w:val="28"/>
          <w:szCs w:val="28"/>
        </w:rPr>
      </w:pPr>
      <w:r>
        <w:rPr>
          <w:b w:val="0"/>
          <w:bCs w:val="0"/>
          <w:sz w:val="18"/>
          <w:szCs w:val="18"/>
        </w:rPr>
        <w:t>a. TUPUL DEMOSTRATION</w:t>
      </w:r>
    </w:p>
    <w:p>
      <w:pPr>
        <w:jc w:val="both"/>
        <w:rPr>
          <w:b w:val="0"/>
          <w:bCs w:val="0"/>
          <w:sz w:val="28"/>
          <w:szCs w:val="28"/>
        </w:rPr>
      </w:pPr>
      <w:r>
        <w:rPr>
          <w:b w:val="0"/>
          <w:bCs w:val="0"/>
          <w:sz w:val="18"/>
          <w:szCs w:val="18"/>
        </w:rPr>
        <w:t>tup1 = ('physics', 'chemistry', 1997, 2000)</w:t>
      </w:r>
    </w:p>
    <w:p>
      <w:pPr>
        <w:jc w:val="both"/>
        <w:rPr>
          <w:b w:val="0"/>
          <w:bCs w:val="0"/>
          <w:sz w:val="28"/>
          <w:szCs w:val="28"/>
        </w:rPr>
      </w:pPr>
      <w:r>
        <w:rPr>
          <w:b w:val="0"/>
          <w:bCs w:val="0"/>
          <w:sz w:val="18"/>
          <w:szCs w:val="18"/>
        </w:rPr>
        <w:t>tup2 = (1, 2, 3, 4, 5, 6, 7 )</w:t>
      </w:r>
    </w:p>
    <w:p>
      <w:pPr>
        <w:jc w:val="both"/>
        <w:rPr>
          <w:b w:val="0"/>
          <w:bCs w:val="0"/>
          <w:sz w:val="28"/>
          <w:szCs w:val="28"/>
        </w:rPr>
      </w:pPr>
      <w:r>
        <w:rPr>
          <w:b w:val="0"/>
          <w:bCs w:val="0"/>
          <w:sz w:val="18"/>
          <w:szCs w:val="18"/>
        </w:rPr>
        <w:t>print ("tup1[0]: ", tup1[0])</w:t>
      </w:r>
    </w:p>
    <w:p>
      <w:pPr>
        <w:jc w:val="both"/>
        <w:rPr>
          <w:b w:val="0"/>
          <w:bCs w:val="0"/>
          <w:sz w:val="28"/>
          <w:szCs w:val="28"/>
        </w:rPr>
      </w:pPr>
      <w:r>
        <w:rPr>
          <w:b w:val="0"/>
          <w:bCs w:val="0"/>
          <w:sz w:val="18"/>
          <w:szCs w:val="18"/>
        </w:rPr>
        <w:t>print ("tup2[1:5]: ", tup2[1:5])</w:t>
      </w:r>
    </w:p>
    <w:p>
      <w:pPr>
        <w:jc w:val="both"/>
        <w:rPr>
          <w:b w:val="0"/>
          <w:bCs w:val="0"/>
          <w:sz w:val="28"/>
          <w:szCs w:val="28"/>
        </w:rPr>
      </w:pPr>
      <w:r>
        <w:rPr>
          <w:b w:val="0"/>
          <w:bCs w:val="0"/>
          <w:sz w:val="18"/>
          <w:szCs w:val="18"/>
        </w:rPr>
        <w:t>tup3 = tup1 + tup2</w:t>
      </w:r>
    </w:p>
    <w:p>
      <w:pPr>
        <w:jc w:val="both"/>
        <w:rPr>
          <w:b w:val="0"/>
          <w:bCs w:val="0"/>
          <w:sz w:val="28"/>
          <w:szCs w:val="28"/>
        </w:rPr>
      </w:pPr>
      <w:r>
        <w:rPr>
          <w:b w:val="0"/>
          <w:bCs w:val="0"/>
          <w:sz w:val="18"/>
          <w:szCs w:val="18"/>
        </w:rPr>
        <w:t>print("tup3", tup3)</w:t>
      </w:r>
    </w:p>
    <w:p>
      <w:pPr>
        <w:jc w:val="both"/>
        <w:rPr>
          <w:b w:val="0"/>
          <w:bCs w:val="0"/>
          <w:sz w:val="28"/>
          <w:szCs w:val="28"/>
        </w:rPr>
      </w:pPr>
      <w:r>
        <w:rPr>
          <w:b w:val="0"/>
          <w:bCs w:val="0"/>
          <w:sz w:val="18"/>
          <w:szCs w:val="18"/>
        </w:rPr>
        <w:t>tup = ('physics', 'chemistry', 1997, 2000);</w:t>
      </w:r>
    </w:p>
    <w:p>
      <w:pPr>
        <w:jc w:val="both"/>
        <w:rPr>
          <w:b w:val="0"/>
          <w:bCs w:val="0"/>
          <w:sz w:val="28"/>
          <w:szCs w:val="28"/>
        </w:rPr>
      </w:pPr>
      <w:r>
        <w:rPr>
          <w:b w:val="0"/>
          <w:bCs w:val="0"/>
          <w:sz w:val="18"/>
          <w:szCs w:val="18"/>
        </w:rPr>
        <w:t>print (tup);</w:t>
      </w:r>
    </w:p>
    <w:p>
      <w:pPr>
        <w:jc w:val="both"/>
        <w:rPr>
          <w:b w:val="0"/>
          <w:bCs w:val="0"/>
          <w:sz w:val="28"/>
          <w:szCs w:val="28"/>
        </w:rPr>
      </w:pPr>
      <w:r>
        <w:rPr>
          <w:b w:val="0"/>
          <w:bCs w:val="0"/>
          <w:sz w:val="18"/>
          <w:szCs w:val="18"/>
        </w:rPr>
        <w:t>del (tup);</w:t>
      </w:r>
    </w:p>
    <w:p>
      <w:pPr>
        <w:jc w:val="both"/>
        <w:rPr>
          <w:b w:val="0"/>
          <w:bCs w:val="0"/>
          <w:sz w:val="28"/>
          <w:szCs w:val="28"/>
        </w:rPr>
      </w:pPr>
      <w:r>
        <w:rPr>
          <w:b w:val="0"/>
          <w:bCs w:val="0"/>
          <w:sz w:val="18"/>
          <w:szCs w:val="18"/>
        </w:rPr>
        <w:t>print (" deleting tup ");</w:t>
      </w:r>
    </w:p>
    <w:p>
      <w:pPr>
        <w:jc w:val="both"/>
        <w:rPr>
          <w:b w:val="0"/>
          <w:bCs w:val="0"/>
          <w:sz w:val="28"/>
          <w:szCs w:val="28"/>
        </w:rPr>
      </w:pPr>
      <w:r>
        <w:rPr>
          <w:b w:val="0"/>
          <w:bCs w:val="0"/>
          <w:sz w:val="18"/>
          <w:szCs w:val="18"/>
        </w:rPr>
        <w:t>#print (tup);</w:t>
      </w:r>
    </w:p>
    <w:p>
      <w:pPr>
        <w:jc w:val="both"/>
        <w:rPr>
          <w:b w:val="0"/>
          <w:bCs w:val="0"/>
          <w:sz w:val="28"/>
          <w:szCs w:val="28"/>
        </w:rPr>
      </w:pPr>
      <w:r>
        <w:rPr>
          <w:b w:val="0"/>
          <w:bCs w:val="0"/>
          <w:sz w:val="18"/>
          <w:szCs w:val="18"/>
        </w:rPr>
        <w:t>tup = ('physics', 'chemistry', 1997, 2000);</w:t>
      </w:r>
    </w:p>
    <w:p>
      <w:pPr>
        <w:jc w:val="both"/>
        <w:rPr>
          <w:b w:val="0"/>
          <w:bCs w:val="0"/>
          <w:sz w:val="28"/>
          <w:szCs w:val="28"/>
        </w:rPr>
      </w:pPr>
      <w:r>
        <w:rPr>
          <w:b w:val="0"/>
          <w:bCs w:val="0"/>
          <w:sz w:val="18"/>
          <w:szCs w:val="18"/>
        </w:rPr>
        <w:t>print(tup[:])</w:t>
      </w:r>
    </w:p>
    <w:p>
      <w:pPr>
        <w:jc w:val="both"/>
        <w:rPr>
          <w:b w:val="0"/>
          <w:bCs w:val="0"/>
          <w:sz w:val="28"/>
          <w:szCs w:val="28"/>
        </w:rPr>
      </w:pPr>
      <w:r>
        <w:rPr>
          <w:b w:val="0"/>
          <w:bCs w:val="0"/>
          <w:sz w:val="18"/>
          <w:szCs w:val="18"/>
        </w:rPr>
        <w:t>print(tup[1:])</w:t>
      </w:r>
    </w:p>
    <w:p>
      <w:pPr>
        <w:jc w:val="both"/>
        <w:rPr>
          <w:b w:val="0"/>
          <w:bCs w:val="0"/>
          <w:sz w:val="28"/>
          <w:szCs w:val="28"/>
        </w:rPr>
      </w:pPr>
      <w:r>
        <w:rPr>
          <w:b w:val="0"/>
          <w:bCs w:val="0"/>
          <w:sz w:val="18"/>
          <w:szCs w:val="18"/>
        </w:rPr>
        <w:t>print(tup[:-1])</w:t>
      </w:r>
    </w:p>
    <w:p>
      <w:pPr>
        <w:jc w:val="both"/>
        <w:rPr>
          <w:b w:val="0"/>
          <w:bCs w:val="0"/>
          <w:sz w:val="28"/>
          <w:szCs w:val="28"/>
        </w:rPr>
      </w:pPr>
      <w:r>
        <w:rPr>
          <w:b w:val="0"/>
          <w:bCs w:val="0"/>
          <w:sz w:val="18"/>
          <w:szCs w:val="18"/>
        </w:rPr>
        <w:t>print(tup[:-2])</w:t>
      </w:r>
    </w:p>
    <w:p>
      <w:pPr>
        <w:jc w:val="both"/>
        <w:rPr>
          <w:b w:val="0"/>
          <w:bCs w:val="0"/>
          <w:sz w:val="28"/>
          <w:szCs w:val="28"/>
        </w:rPr>
      </w:pPr>
      <w:r>
        <w:rPr>
          <w:b w:val="0"/>
          <w:bCs w:val="0"/>
          <w:sz w:val="18"/>
          <w:szCs w:val="18"/>
        </w:rPr>
        <w:t>print(tup[3:])</w:t>
      </w:r>
    </w:p>
    <w:p>
      <w:pPr>
        <w:jc w:val="both"/>
        <w:rPr>
          <w:b w:val="0"/>
          <w:bCs w:val="0"/>
          <w:sz w:val="28"/>
          <w:szCs w:val="28"/>
        </w:rPr>
      </w:pPr>
      <w:r>
        <w:rPr>
          <w:b w:val="0"/>
          <w:bCs w:val="0"/>
          <w:sz w:val="18"/>
          <w:szCs w:val="18"/>
        </w:rPr>
        <w:t>lod=(464,291,93,3789)</w:t>
      </w:r>
    </w:p>
    <w:p>
      <w:pPr>
        <w:jc w:val="both"/>
        <w:rPr>
          <w:b w:val="0"/>
          <w:bCs w:val="0"/>
          <w:sz w:val="28"/>
          <w:szCs w:val="28"/>
        </w:rPr>
      </w:pPr>
      <w:r>
        <w:rPr>
          <w:b w:val="0"/>
          <w:bCs w:val="0"/>
          <w:sz w:val="18"/>
          <w:szCs w:val="18"/>
        </w:rPr>
        <w:t>k=len(lod)</w:t>
      </w:r>
    </w:p>
    <w:p>
      <w:pPr>
        <w:jc w:val="both"/>
        <w:rPr>
          <w:b w:val="0"/>
          <w:bCs w:val="0"/>
          <w:sz w:val="28"/>
          <w:szCs w:val="28"/>
        </w:rPr>
      </w:pPr>
      <w:r>
        <w:rPr>
          <w:b w:val="0"/>
          <w:bCs w:val="0"/>
          <w:sz w:val="18"/>
          <w:szCs w:val="18"/>
        </w:rPr>
        <w:t>print(k)</w:t>
      </w:r>
    </w:p>
    <w:p>
      <w:pPr>
        <w:jc w:val="both"/>
        <w:rPr>
          <w:b w:val="0"/>
          <w:bCs w:val="0"/>
          <w:sz w:val="28"/>
          <w:szCs w:val="28"/>
        </w:rPr>
      </w:pPr>
      <w:r>
        <w:rPr>
          <w:b w:val="0"/>
          <w:bCs w:val="0"/>
          <w:sz w:val="18"/>
          <w:szCs w:val="18"/>
        </w:rPr>
        <w:t>h=max(lod)</w:t>
      </w:r>
    </w:p>
    <w:p>
      <w:pPr>
        <w:jc w:val="both"/>
        <w:rPr>
          <w:b w:val="0"/>
          <w:bCs w:val="0"/>
          <w:sz w:val="28"/>
          <w:szCs w:val="28"/>
        </w:rPr>
      </w:pPr>
      <w:r>
        <w:rPr>
          <w:b w:val="0"/>
          <w:bCs w:val="0"/>
          <w:sz w:val="18"/>
          <w:szCs w:val="18"/>
        </w:rPr>
        <w:t>print(h)</w:t>
      </w:r>
    </w:p>
    <w:p>
      <w:pPr>
        <w:jc w:val="both"/>
        <w:rPr>
          <w:b w:val="0"/>
          <w:bCs w:val="0"/>
          <w:sz w:val="28"/>
          <w:szCs w:val="28"/>
        </w:rPr>
      </w:pPr>
      <w:r>
        <w:rPr>
          <w:b w:val="0"/>
          <w:bCs w:val="0"/>
          <w:sz w:val="18"/>
          <w:szCs w:val="18"/>
        </w:rPr>
        <w:t>l=min(lod)</w:t>
      </w:r>
    </w:p>
    <w:p>
      <w:pPr>
        <w:jc w:val="both"/>
        <w:rPr>
          <w:b w:val="0"/>
          <w:bCs w:val="0"/>
          <w:sz w:val="28"/>
          <w:szCs w:val="28"/>
        </w:rPr>
      </w:pPr>
      <w:r>
        <w:rPr>
          <w:b w:val="0"/>
          <w:bCs w:val="0"/>
          <w:sz w:val="18"/>
          <w:szCs w:val="18"/>
        </w:rPr>
        <w:t>print(l)</w:t>
      </w:r>
    </w:p>
    <w:p>
      <w:pPr>
        <w:jc w:val="both"/>
        <w:rPr>
          <w:b w:val="0"/>
          <w:bCs w:val="0"/>
          <w:sz w:val="18"/>
          <w:szCs w:val="18"/>
        </w:rPr>
      </w:pPr>
    </w:p>
    <w:p>
      <w:pPr>
        <w:jc w:val="both"/>
        <w:rPr>
          <w:b w:val="0"/>
          <w:bCs w:val="0"/>
          <w:sz w:val="28"/>
          <w:szCs w:val="28"/>
        </w:rPr>
      </w:pPr>
      <w:r>
        <w:rPr>
          <w:b w:val="0"/>
          <w:bCs w:val="0"/>
          <w:sz w:val="18"/>
          <w:szCs w:val="18"/>
        </w:rPr>
        <w:t>OUTPUT:-</w:t>
      </w:r>
    </w:p>
    <w:p>
      <w:pPr>
        <w:jc w:val="both"/>
        <w:rPr>
          <w:b w:val="0"/>
          <w:bCs w:val="0"/>
          <w:sz w:val="28"/>
          <w:szCs w:val="28"/>
        </w:rPr>
      </w:pPr>
      <w:r>
        <w:rPr>
          <w:b w:val="0"/>
          <w:bCs w:val="0"/>
          <w:sz w:val="18"/>
          <w:szCs w:val="18"/>
        </w:rPr>
        <w:t>tup1[0]:  physics</w:t>
      </w:r>
    </w:p>
    <w:p>
      <w:pPr>
        <w:jc w:val="both"/>
        <w:rPr>
          <w:b w:val="0"/>
          <w:bCs w:val="0"/>
          <w:sz w:val="28"/>
          <w:szCs w:val="28"/>
        </w:rPr>
      </w:pPr>
      <w:r>
        <w:rPr>
          <w:b w:val="0"/>
          <w:bCs w:val="0"/>
          <w:sz w:val="18"/>
          <w:szCs w:val="18"/>
        </w:rPr>
        <w:t>tup2[1:5]:  (2, 3, 4, 5)</w:t>
      </w:r>
    </w:p>
    <w:p>
      <w:pPr>
        <w:jc w:val="both"/>
        <w:rPr>
          <w:b w:val="0"/>
          <w:bCs w:val="0"/>
          <w:sz w:val="28"/>
          <w:szCs w:val="28"/>
        </w:rPr>
      </w:pPr>
      <w:r>
        <w:rPr>
          <w:b w:val="0"/>
          <w:bCs w:val="0"/>
          <w:sz w:val="18"/>
          <w:szCs w:val="18"/>
        </w:rPr>
        <w:t>tup3 ('physics', 'chemistry', 1997, 2000, 1, 2, 3, 4, 5, 6, 7)</w:t>
      </w:r>
    </w:p>
    <w:p>
      <w:pPr>
        <w:jc w:val="both"/>
        <w:rPr>
          <w:b w:val="0"/>
          <w:bCs w:val="0"/>
          <w:sz w:val="28"/>
          <w:szCs w:val="28"/>
        </w:rPr>
      </w:pPr>
      <w:r>
        <w:rPr>
          <w:b w:val="0"/>
          <w:bCs w:val="0"/>
          <w:sz w:val="18"/>
          <w:szCs w:val="18"/>
        </w:rPr>
        <w:t>('physics', 'chemistry', 1997, 2000)</w:t>
      </w:r>
    </w:p>
    <w:p>
      <w:pPr>
        <w:jc w:val="both"/>
        <w:rPr>
          <w:b w:val="0"/>
          <w:bCs w:val="0"/>
          <w:sz w:val="28"/>
          <w:szCs w:val="28"/>
        </w:rPr>
      </w:pPr>
      <w:r>
        <w:rPr>
          <w:b w:val="0"/>
          <w:bCs w:val="0"/>
          <w:sz w:val="18"/>
          <w:szCs w:val="18"/>
        </w:rPr>
        <w:t xml:space="preserve"> deleting tup </w:t>
      </w:r>
    </w:p>
    <w:p>
      <w:pPr>
        <w:jc w:val="both"/>
        <w:rPr>
          <w:b w:val="0"/>
          <w:bCs w:val="0"/>
          <w:sz w:val="28"/>
          <w:szCs w:val="28"/>
        </w:rPr>
      </w:pPr>
      <w:r>
        <w:rPr>
          <w:b w:val="0"/>
          <w:bCs w:val="0"/>
          <w:sz w:val="18"/>
          <w:szCs w:val="18"/>
        </w:rPr>
        <w:t>('physics', 'chemistry', 1997, 2000)</w:t>
      </w:r>
    </w:p>
    <w:p>
      <w:pPr>
        <w:jc w:val="both"/>
        <w:rPr>
          <w:b w:val="0"/>
          <w:bCs w:val="0"/>
          <w:sz w:val="28"/>
          <w:szCs w:val="28"/>
        </w:rPr>
      </w:pPr>
      <w:r>
        <w:rPr>
          <w:b w:val="0"/>
          <w:bCs w:val="0"/>
          <w:sz w:val="18"/>
          <w:szCs w:val="18"/>
        </w:rPr>
        <w:t>('chemistry', 1997, 2000)</w:t>
      </w:r>
    </w:p>
    <w:p>
      <w:pPr>
        <w:jc w:val="both"/>
        <w:rPr>
          <w:b w:val="0"/>
          <w:bCs w:val="0"/>
          <w:sz w:val="28"/>
          <w:szCs w:val="28"/>
        </w:rPr>
      </w:pPr>
      <w:r>
        <w:rPr>
          <w:b w:val="0"/>
          <w:bCs w:val="0"/>
          <w:sz w:val="18"/>
          <w:szCs w:val="18"/>
        </w:rPr>
        <w:t>('physics', 'chemistry', 1997)</w:t>
      </w:r>
    </w:p>
    <w:p>
      <w:pPr>
        <w:jc w:val="both"/>
        <w:rPr>
          <w:b w:val="0"/>
          <w:bCs w:val="0"/>
          <w:sz w:val="28"/>
          <w:szCs w:val="28"/>
        </w:rPr>
      </w:pPr>
      <w:r>
        <w:rPr>
          <w:b w:val="0"/>
          <w:bCs w:val="0"/>
          <w:sz w:val="18"/>
          <w:szCs w:val="18"/>
        </w:rPr>
        <w:t>('physics', 'chemistry')</w:t>
      </w:r>
    </w:p>
    <w:p>
      <w:pPr>
        <w:jc w:val="both"/>
        <w:rPr>
          <w:b w:val="0"/>
          <w:bCs w:val="0"/>
          <w:sz w:val="28"/>
          <w:szCs w:val="28"/>
        </w:rPr>
      </w:pPr>
      <w:r>
        <w:rPr>
          <w:b w:val="0"/>
          <w:bCs w:val="0"/>
          <w:sz w:val="18"/>
          <w:szCs w:val="18"/>
        </w:rPr>
        <w:t>(2000,)</w:t>
      </w:r>
    </w:p>
    <w:p>
      <w:pPr>
        <w:jc w:val="both"/>
        <w:rPr>
          <w:b w:val="0"/>
          <w:bCs w:val="0"/>
          <w:sz w:val="28"/>
          <w:szCs w:val="28"/>
        </w:rPr>
      </w:pPr>
      <w:r>
        <w:rPr>
          <w:b w:val="0"/>
          <w:bCs w:val="0"/>
          <w:sz w:val="18"/>
          <w:szCs w:val="18"/>
        </w:rPr>
        <w:t>4</w:t>
      </w:r>
    </w:p>
    <w:p>
      <w:pPr>
        <w:jc w:val="both"/>
        <w:rPr>
          <w:b w:val="0"/>
          <w:bCs w:val="0"/>
          <w:sz w:val="28"/>
          <w:szCs w:val="28"/>
        </w:rPr>
      </w:pPr>
      <w:r>
        <w:rPr>
          <w:b w:val="0"/>
          <w:bCs w:val="0"/>
          <w:sz w:val="18"/>
          <w:szCs w:val="18"/>
        </w:rPr>
        <w:t>3789</w:t>
      </w:r>
    </w:p>
    <w:p>
      <w:pPr>
        <w:jc w:val="both"/>
        <w:rPr>
          <w:b w:val="0"/>
          <w:bCs w:val="0"/>
          <w:sz w:val="28"/>
          <w:szCs w:val="28"/>
        </w:rPr>
      </w:pPr>
      <w:r>
        <w:rPr>
          <w:b w:val="0"/>
          <w:bCs w:val="0"/>
          <w:sz w:val="18"/>
          <w:szCs w:val="18"/>
        </w:rPr>
        <w:t>93</w:t>
      </w:r>
    </w:p>
    <w:p>
      <w:pPr>
        <w:jc w:val="both"/>
        <w:rPr>
          <w:b w:val="0"/>
          <w:bCs w:val="0"/>
          <w:sz w:val="28"/>
          <w:szCs w:val="28"/>
        </w:rPr>
      </w:pPr>
      <w:r>
        <w:rPr>
          <w:b w:val="0"/>
          <w:bCs w:val="0"/>
          <w:sz w:val="18"/>
          <w:szCs w:val="18"/>
        </w:rPr>
        <w:t>b.SET DEMOSTRATION</w:t>
      </w:r>
    </w:p>
    <w:p>
      <w:pPr>
        <w:jc w:val="both"/>
        <w:rPr>
          <w:b w:val="0"/>
          <w:bCs w:val="0"/>
          <w:sz w:val="28"/>
          <w:szCs w:val="28"/>
        </w:rPr>
      </w:pPr>
      <w:r>
        <w:rPr>
          <w:b w:val="0"/>
          <w:bCs w:val="0"/>
          <w:sz w:val="18"/>
          <w:szCs w:val="18"/>
        </w:rPr>
        <w:t>Days=set(["Mon","Tue","Wed","Thu","Fri","Sat"])</w:t>
      </w:r>
    </w:p>
    <w:p>
      <w:pPr>
        <w:jc w:val="both"/>
        <w:rPr>
          <w:b w:val="0"/>
          <w:bCs w:val="0"/>
          <w:sz w:val="28"/>
          <w:szCs w:val="28"/>
        </w:rPr>
      </w:pPr>
      <w:r>
        <w:rPr>
          <w:b w:val="0"/>
          <w:bCs w:val="0"/>
          <w:sz w:val="18"/>
          <w:szCs w:val="18"/>
        </w:rPr>
        <w:t>Months={"Jan","Feb","Mar"}</w:t>
      </w:r>
    </w:p>
    <w:p>
      <w:pPr>
        <w:jc w:val="both"/>
        <w:rPr>
          <w:b w:val="0"/>
          <w:bCs w:val="0"/>
          <w:sz w:val="28"/>
          <w:szCs w:val="28"/>
        </w:rPr>
      </w:pPr>
      <w:r>
        <w:rPr>
          <w:b w:val="0"/>
          <w:bCs w:val="0"/>
          <w:sz w:val="18"/>
          <w:szCs w:val="18"/>
        </w:rPr>
        <w:t>Dates={21,22,17}</w:t>
      </w:r>
    </w:p>
    <w:p>
      <w:pPr>
        <w:jc w:val="both"/>
        <w:rPr>
          <w:b w:val="0"/>
          <w:bCs w:val="0"/>
          <w:sz w:val="28"/>
          <w:szCs w:val="28"/>
        </w:rPr>
      </w:pPr>
      <w:r>
        <w:rPr>
          <w:b w:val="0"/>
          <w:bCs w:val="0"/>
          <w:sz w:val="18"/>
          <w:szCs w:val="18"/>
        </w:rPr>
        <w:t>print(Days)</w:t>
      </w:r>
    </w:p>
    <w:p>
      <w:pPr>
        <w:jc w:val="both"/>
        <w:rPr>
          <w:b w:val="0"/>
          <w:bCs w:val="0"/>
          <w:sz w:val="28"/>
          <w:szCs w:val="28"/>
        </w:rPr>
      </w:pPr>
      <w:r>
        <w:rPr>
          <w:b w:val="0"/>
          <w:bCs w:val="0"/>
          <w:sz w:val="18"/>
          <w:szCs w:val="18"/>
        </w:rPr>
        <w:t>print(Months)</w:t>
      </w:r>
    </w:p>
    <w:p>
      <w:pPr>
        <w:jc w:val="both"/>
        <w:rPr>
          <w:b w:val="0"/>
          <w:bCs w:val="0"/>
          <w:sz w:val="28"/>
          <w:szCs w:val="28"/>
        </w:rPr>
      </w:pPr>
      <w:r>
        <w:rPr>
          <w:b w:val="0"/>
          <w:bCs w:val="0"/>
          <w:sz w:val="18"/>
          <w:szCs w:val="18"/>
        </w:rPr>
        <w:t>Days.add("Sun")</w:t>
      </w:r>
    </w:p>
    <w:p>
      <w:pPr>
        <w:jc w:val="both"/>
        <w:rPr>
          <w:b w:val="0"/>
          <w:bCs w:val="0"/>
          <w:sz w:val="28"/>
          <w:szCs w:val="28"/>
        </w:rPr>
      </w:pPr>
      <w:r>
        <w:rPr>
          <w:b w:val="0"/>
          <w:bCs w:val="0"/>
          <w:sz w:val="18"/>
          <w:szCs w:val="18"/>
        </w:rPr>
        <w:t>print(Days)</w:t>
      </w:r>
    </w:p>
    <w:p>
      <w:pPr>
        <w:jc w:val="both"/>
        <w:rPr>
          <w:b w:val="0"/>
          <w:bCs w:val="0"/>
          <w:sz w:val="28"/>
          <w:szCs w:val="28"/>
        </w:rPr>
      </w:pPr>
      <w:r>
        <w:rPr>
          <w:b w:val="0"/>
          <w:bCs w:val="0"/>
          <w:sz w:val="18"/>
          <w:szCs w:val="18"/>
        </w:rPr>
        <w:t>Days.discard("Sun")</w:t>
      </w:r>
    </w:p>
    <w:p>
      <w:pPr>
        <w:jc w:val="both"/>
        <w:rPr>
          <w:b w:val="0"/>
          <w:bCs w:val="0"/>
          <w:sz w:val="28"/>
          <w:szCs w:val="28"/>
        </w:rPr>
      </w:pPr>
      <w:r>
        <w:rPr>
          <w:b w:val="0"/>
          <w:bCs w:val="0"/>
          <w:sz w:val="18"/>
          <w:szCs w:val="18"/>
        </w:rPr>
        <w:t>print(Days)</w:t>
      </w:r>
    </w:p>
    <w:p>
      <w:pPr>
        <w:jc w:val="both"/>
        <w:rPr>
          <w:b w:val="0"/>
          <w:bCs w:val="0"/>
          <w:sz w:val="28"/>
          <w:szCs w:val="28"/>
        </w:rPr>
      </w:pPr>
      <w:r>
        <w:rPr>
          <w:b w:val="0"/>
          <w:bCs w:val="0"/>
          <w:sz w:val="18"/>
          <w:szCs w:val="18"/>
        </w:rPr>
        <w:t>Days.discard("Wed")</w:t>
      </w:r>
    </w:p>
    <w:p>
      <w:pPr>
        <w:jc w:val="both"/>
        <w:rPr>
          <w:b w:val="0"/>
          <w:bCs w:val="0"/>
          <w:sz w:val="28"/>
          <w:szCs w:val="28"/>
        </w:rPr>
      </w:pPr>
      <w:r>
        <w:rPr>
          <w:b w:val="0"/>
          <w:bCs w:val="0"/>
          <w:sz w:val="18"/>
          <w:szCs w:val="18"/>
        </w:rPr>
        <w:t>Days.discard("Mon")</w:t>
      </w:r>
    </w:p>
    <w:p>
      <w:pPr>
        <w:jc w:val="both"/>
        <w:rPr>
          <w:b w:val="0"/>
          <w:bCs w:val="0"/>
          <w:sz w:val="28"/>
          <w:szCs w:val="28"/>
        </w:rPr>
      </w:pPr>
      <w:r>
        <w:rPr>
          <w:b w:val="0"/>
          <w:bCs w:val="0"/>
          <w:sz w:val="18"/>
          <w:szCs w:val="18"/>
        </w:rPr>
        <w:t>Days.discard("Sat")</w:t>
      </w:r>
    </w:p>
    <w:p>
      <w:pPr>
        <w:jc w:val="both"/>
        <w:rPr>
          <w:b w:val="0"/>
          <w:bCs w:val="0"/>
          <w:sz w:val="28"/>
          <w:szCs w:val="28"/>
        </w:rPr>
      </w:pPr>
      <w:r>
        <w:rPr>
          <w:b w:val="0"/>
          <w:bCs w:val="0"/>
          <w:sz w:val="18"/>
          <w:szCs w:val="18"/>
        </w:rPr>
        <w:t>daysA=set(["Mon","Tue","Sat"])</w:t>
      </w:r>
    </w:p>
    <w:p>
      <w:pPr>
        <w:jc w:val="both"/>
        <w:rPr>
          <w:b w:val="0"/>
          <w:bCs w:val="0"/>
          <w:sz w:val="28"/>
          <w:szCs w:val="28"/>
        </w:rPr>
      </w:pPr>
      <w:r>
        <w:rPr>
          <w:b w:val="0"/>
          <w:bCs w:val="0"/>
          <w:sz w:val="18"/>
          <w:szCs w:val="18"/>
        </w:rPr>
        <w:t>union=daysA|Days</w:t>
      </w:r>
    </w:p>
    <w:p>
      <w:pPr>
        <w:jc w:val="both"/>
        <w:rPr>
          <w:b w:val="0"/>
          <w:bCs w:val="0"/>
          <w:sz w:val="28"/>
          <w:szCs w:val="28"/>
        </w:rPr>
      </w:pPr>
      <w:r>
        <w:rPr>
          <w:b w:val="0"/>
          <w:bCs w:val="0"/>
          <w:sz w:val="18"/>
          <w:szCs w:val="18"/>
        </w:rPr>
        <w:t>print(union)</w:t>
      </w:r>
    </w:p>
    <w:p>
      <w:pPr>
        <w:jc w:val="both"/>
        <w:rPr>
          <w:b w:val="0"/>
          <w:bCs w:val="0"/>
          <w:sz w:val="28"/>
          <w:szCs w:val="28"/>
        </w:rPr>
      </w:pPr>
      <w:r>
        <w:rPr>
          <w:b w:val="0"/>
          <w:bCs w:val="0"/>
          <w:sz w:val="18"/>
          <w:szCs w:val="18"/>
        </w:rPr>
        <w:t>inter= daysA &amp; Days</w:t>
      </w:r>
    </w:p>
    <w:p>
      <w:pPr>
        <w:jc w:val="both"/>
        <w:rPr>
          <w:b w:val="0"/>
          <w:bCs w:val="0"/>
          <w:sz w:val="28"/>
          <w:szCs w:val="28"/>
        </w:rPr>
      </w:pPr>
      <w:r>
        <w:rPr>
          <w:b w:val="0"/>
          <w:bCs w:val="0"/>
          <w:sz w:val="18"/>
          <w:szCs w:val="18"/>
        </w:rPr>
        <w:t>print(inter)</w:t>
      </w:r>
    </w:p>
    <w:p>
      <w:pPr>
        <w:jc w:val="both"/>
        <w:rPr>
          <w:b w:val="0"/>
          <w:bCs w:val="0"/>
          <w:sz w:val="28"/>
          <w:szCs w:val="28"/>
        </w:rPr>
      </w:pPr>
      <w:r>
        <w:rPr>
          <w:b w:val="0"/>
          <w:bCs w:val="0"/>
          <w:sz w:val="18"/>
          <w:szCs w:val="18"/>
        </w:rPr>
        <w:t>diff = daysA - Days</w:t>
      </w:r>
    </w:p>
    <w:p>
      <w:pPr>
        <w:jc w:val="both"/>
        <w:rPr>
          <w:b w:val="0"/>
          <w:bCs w:val="0"/>
          <w:sz w:val="28"/>
          <w:szCs w:val="28"/>
        </w:rPr>
      </w:pPr>
      <w:r>
        <w:rPr>
          <w:b w:val="0"/>
          <w:bCs w:val="0"/>
          <w:sz w:val="18"/>
          <w:szCs w:val="18"/>
        </w:rPr>
        <w:t>print(diff)</w:t>
      </w:r>
    </w:p>
    <w:p>
      <w:pPr>
        <w:jc w:val="both"/>
        <w:rPr>
          <w:b w:val="0"/>
          <w:bCs w:val="0"/>
          <w:sz w:val="28"/>
          <w:szCs w:val="28"/>
        </w:rPr>
      </w:pPr>
      <w:r>
        <w:rPr>
          <w:b w:val="0"/>
          <w:bCs w:val="0"/>
          <w:sz w:val="18"/>
          <w:szCs w:val="18"/>
        </w:rPr>
        <w:t>Days.add("Sun")</w:t>
      </w:r>
    </w:p>
    <w:p>
      <w:pPr>
        <w:jc w:val="both"/>
        <w:rPr>
          <w:b w:val="0"/>
          <w:bCs w:val="0"/>
          <w:sz w:val="28"/>
          <w:szCs w:val="28"/>
        </w:rPr>
      </w:pPr>
      <w:r>
        <w:rPr>
          <w:b w:val="0"/>
          <w:bCs w:val="0"/>
          <w:sz w:val="18"/>
          <w:szCs w:val="18"/>
        </w:rPr>
        <w:t>Days.add("Wed")</w:t>
      </w:r>
    </w:p>
    <w:p>
      <w:pPr>
        <w:jc w:val="both"/>
        <w:rPr>
          <w:b w:val="0"/>
          <w:bCs w:val="0"/>
          <w:sz w:val="28"/>
          <w:szCs w:val="28"/>
        </w:rPr>
      </w:pPr>
      <w:r>
        <w:rPr>
          <w:b w:val="0"/>
          <w:bCs w:val="0"/>
          <w:sz w:val="18"/>
          <w:szCs w:val="18"/>
        </w:rPr>
        <w:t>Days.add("Mon")</w:t>
      </w:r>
    </w:p>
    <w:p>
      <w:pPr>
        <w:jc w:val="both"/>
        <w:rPr>
          <w:b w:val="0"/>
          <w:bCs w:val="0"/>
          <w:sz w:val="28"/>
          <w:szCs w:val="28"/>
        </w:rPr>
      </w:pPr>
      <w:r>
        <w:rPr>
          <w:b w:val="0"/>
          <w:bCs w:val="0"/>
          <w:sz w:val="18"/>
          <w:szCs w:val="18"/>
        </w:rPr>
        <w:t>Days.add("Sat")</w:t>
      </w:r>
    </w:p>
    <w:p>
      <w:pPr>
        <w:jc w:val="both"/>
        <w:rPr>
          <w:b w:val="0"/>
          <w:bCs w:val="0"/>
          <w:sz w:val="28"/>
          <w:szCs w:val="28"/>
        </w:rPr>
      </w:pPr>
      <w:r>
        <w:rPr>
          <w:b w:val="0"/>
          <w:bCs w:val="0"/>
          <w:sz w:val="18"/>
          <w:szCs w:val="18"/>
        </w:rPr>
        <w:t>SubsetRes = daysA &lt;= Days</w:t>
      </w:r>
    </w:p>
    <w:p>
      <w:pPr>
        <w:jc w:val="both"/>
        <w:rPr>
          <w:b w:val="0"/>
          <w:bCs w:val="0"/>
          <w:sz w:val="28"/>
          <w:szCs w:val="28"/>
        </w:rPr>
      </w:pPr>
      <w:r>
        <w:rPr>
          <w:b w:val="0"/>
          <w:bCs w:val="0"/>
          <w:sz w:val="18"/>
          <w:szCs w:val="18"/>
        </w:rPr>
        <w:t>SupersetRes = Days &gt;= daysA</w:t>
      </w:r>
    </w:p>
    <w:p>
      <w:pPr>
        <w:jc w:val="both"/>
        <w:rPr>
          <w:b w:val="0"/>
          <w:bCs w:val="0"/>
          <w:sz w:val="28"/>
          <w:szCs w:val="28"/>
        </w:rPr>
      </w:pPr>
      <w:r>
        <w:rPr>
          <w:b w:val="0"/>
          <w:bCs w:val="0"/>
          <w:sz w:val="18"/>
          <w:szCs w:val="18"/>
        </w:rPr>
        <w:t>print(SubsetRes)</w:t>
      </w:r>
    </w:p>
    <w:p>
      <w:pPr>
        <w:jc w:val="both"/>
        <w:rPr>
          <w:b w:val="0"/>
          <w:bCs w:val="0"/>
          <w:sz w:val="28"/>
          <w:szCs w:val="28"/>
        </w:rPr>
      </w:pPr>
      <w:r>
        <w:rPr>
          <w:b w:val="0"/>
          <w:bCs w:val="0"/>
          <w:sz w:val="18"/>
          <w:szCs w:val="18"/>
        </w:rPr>
        <w:t>print(SupersetRes)</w:t>
      </w:r>
    </w:p>
    <w:p>
      <w:pPr>
        <w:jc w:val="both"/>
        <w:rPr>
          <w:b w:val="0"/>
          <w:bCs w:val="0"/>
          <w:sz w:val="28"/>
          <w:szCs w:val="28"/>
        </w:rPr>
      </w:pPr>
      <w:r>
        <w:rPr>
          <w:b w:val="0"/>
          <w:bCs w:val="0"/>
          <w:sz w:val="18"/>
          <w:szCs w:val="18"/>
        </w:rPr>
        <w:t>OUTPUT:-</w:t>
      </w:r>
    </w:p>
    <w:p>
      <w:pPr>
        <w:jc w:val="both"/>
        <w:rPr>
          <w:b w:val="0"/>
          <w:bCs w:val="0"/>
          <w:sz w:val="28"/>
          <w:szCs w:val="28"/>
        </w:rPr>
      </w:pPr>
      <w:r>
        <w:rPr>
          <w:b w:val="0"/>
          <w:bCs w:val="0"/>
          <w:sz w:val="18"/>
          <w:szCs w:val="18"/>
        </w:rPr>
        <w:t>{'Tue', 'Fri', 'Thu', 'Wed', 'Mon', 'Sat'}</w:t>
      </w:r>
    </w:p>
    <w:p>
      <w:pPr>
        <w:jc w:val="both"/>
        <w:rPr>
          <w:b w:val="0"/>
          <w:bCs w:val="0"/>
          <w:sz w:val="28"/>
          <w:szCs w:val="28"/>
        </w:rPr>
      </w:pPr>
      <w:r>
        <w:rPr>
          <w:b w:val="0"/>
          <w:bCs w:val="0"/>
          <w:sz w:val="18"/>
          <w:szCs w:val="18"/>
        </w:rPr>
        <w:t>{'Jan', 'Feb', 'Mar'}</w:t>
      </w:r>
    </w:p>
    <w:p>
      <w:pPr>
        <w:jc w:val="both"/>
        <w:rPr>
          <w:b w:val="0"/>
          <w:bCs w:val="0"/>
          <w:sz w:val="28"/>
          <w:szCs w:val="28"/>
        </w:rPr>
      </w:pPr>
      <w:r>
        <w:rPr>
          <w:b w:val="0"/>
          <w:bCs w:val="0"/>
          <w:sz w:val="18"/>
          <w:szCs w:val="18"/>
        </w:rPr>
        <w:t>{'Tue', 'Fri', 'Thu', 'Wed', 'Mon', 'Sat', 'Sun'}</w:t>
      </w:r>
    </w:p>
    <w:p>
      <w:pPr>
        <w:jc w:val="both"/>
        <w:rPr>
          <w:b w:val="0"/>
          <w:bCs w:val="0"/>
          <w:sz w:val="28"/>
          <w:szCs w:val="28"/>
        </w:rPr>
      </w:pPr>
      <w:r>
        <w:rPr>
          <w:b w:val="0"/>
          <w:bCs w:val="0"/>
          <w:sz w:val="18"/>
          <w:szCs w:val="18"/>
        </w:rPr>
        <w:t>{'Tue', 'Fri', 'Thu', 'Wed', 'Mon', 'Sat'}</w:t>
      </w:r>
    </w:p>
    <w:p>
      <w:pPr>
        <w:jc w:val="both"/>
        <w:rPr>
          <w:b w:val="0"/>
          <w:bCs w:val="0"/>
          <w:sz w:val="28"/>
          <w:szCs w:val="28"/>
        </w:rPr>
      </w:pPr>
      <w:r>
        <w:rPr>
          <w:b w:val="0"/>
          <w:bCs w:val="0"/>
          <w:sz w:val="18"/>
          <w:szCs w:val="18"/>
        </w:rPr>
        <w:t>{'Tue', 'Fri', 'Mon', 'Thu', 'Sat'}</w:t>
      </w:r>
    </w:p>
    <w:p>
      <w:pPr>
        <w:jc w:val="both"/>
        <w:rPr>
          <w:b w:val="0"/>
          <w:bCs w:val="0"/>
          <w:sz w:val="28"/>
          <w:szCs w:val="28"/>
        </w:rPr>
      </w:pPr>
      <w:r>
        <w:rPr>
          <w:b w:val="0"/>
          <w:bCs w:val="0"/>
          <w:sz w:val="18"/>
          <w:szCs w:val="18"/>
        </w:rPr>
        <w:t>{'Tue'}</w:t>
      </w:r>
    </w:p>
    <w:p>
      <w:pPr>
        <w:jc w:val="both"/>
        <w:rPr>
          <w:b w:val="0"/>
          <w:bCs w:val="0"/>
          <w:sz w:val="28"/>
          <w:szCs w:val="28"/>
        </w:rPr>
      </w:pPr>
      <w:r>
        <w:rPr>
          <w:b w:val="0"/>
          <w:bCs w:val="0"/>
          <w:sz w:val="18"/>
          <w:szCs w:val="18"/>
        </w:rPr>
        <w:t>{'Mon', 'Sat'}</w:t>
      </w:r>
    </w:p>
    <w:p>
      <w:pPr>
        <w:jc w:val="both"/>
        <w:rPr>
          <w:b w:val="0"/>
          <w:bCs w:val="0"/>
          <w:sz w:val="28"/>
          <w:szCs w:val="28"/>
        </w:rPr>
      </w:pPr>
      <w:r>
        <w:rPr>
          <w:b w:val="0"/>
          <w:bCs w:val="0"/>
          <w:sz w:val="18"/>
          <w:szCs w:val="18"/>
        </w:rPr>
        <w:t>True</w:t>
      </w:r>
    </w:p>
    <w:p>
      <w:pPr>
        <w:jc w:val="both"/>
        <w:rPr>
          <w:b w:val="0"/>
          <w:bCs w:val="0"/>
          <w:sz w:val="28"/>
          <w:szCs w:val="28"/>
        </w:rPr>
      </w:pPr>
      <w:r>
        <w:rPr>
          <w:b w:val="0"/>
          <w:bCs w:val="0"/>
          <w:sz w:val="18"/>
          <w:szCs w:val="18"/>
        </w:rPr>
        <w:t>True</w:t>
      </w: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bCs/>
          <w:sz w:val="24"/>
          <w:szCs w:val="24"/>
        </w:rPr>
      </w:pPr>
      <w:r>
        <w:rPr>
          <w:b/>
          <w:bCs/>
          <w:sz w:val="18"/>
          <w:szCs w:val="18"/>
        </w:rPr>
        <w:t>11.To implement stack using list</w:t>
      </w:r>
    </w:p>
    <w:p>
      <w:pPr>
        <w:jc w:val="both"/>
        <w:rPr>
          <w:b w:val="0"/>
          <w:bCs w:val="0"/>
          <w:sz w:val="22"/>
          <w:szCs w:val="22"/>
        </w:rPr>
      </w:pPr>
      <w:r>
        <w:rPr>
          <w:b w:val="0"/>
          <w:bCs w:val="0"/>
          <w:sz w:val="18"/>
          <w:szCs w:val="18"/>
        </w:rPr>
        <w:t>class stack:</w:t>
      </w:r>
    </w:p>
    <w:p>
      <w:pPr>
        <w:jc w:val="both"/>
        <w:rPr>
          <w:b w:val="0"/>
          <w:bCs w:val="0"/>
          <w:sz w:val="22"/>
          <w:szCs w:val="22"/>
        </w:rPr>
      </w:pPr>
      <w:r>
        <w:rPr>
          <w:b w:val="0"/>
          <w:bCs w:val="0"/>
          <w:sz w:val="18"/>
          <w:szCs w:val="18"/>
        </w:rPr>
        <w:t xml:space="preserve">    def __init__(self):</w:t>
      </w:r>
    </w:p>
    <w:p>
      <w:pPr>
        <w:jc w:val="both"/>
        <w:rPr>
          <w:b w:val="0"/>
          <w:bCs w:val="0"/>
          <w:sz w:val="22"/>
          <w:szCs w:val="22"/>
        </w:rPr>
      </w:pPr>
      <w:r>
        <w:rPr>
          <w:b w:val="0"/>
          <w:bCs w:val="0"/>
          <w:sz w:val="18"/>
          <w:szCs w:val="18"/>
        </w:rPr>
        <w:t xml:space="preserve">        self.list=[]</w:t>
      </w:r>
    </w:p>
    <w:p>
      <w:pPr>
        <w:jc w:val="both"/>
        <w:rPr>
          <w:b w:val="0"/>
          <w:bCs w:val="0"/>
          <w:sz w:val="22"/>
          <w:szCs w:val="22"/>
        </w:rPr>
      </w:pPr>
      <w:r>
        <w:rPr>
          <w:b w:val="0"/>
          <w:bCs w:val="0"/>
          <w:sz w:val="18"/>
          <w:szCs w:val="18"/>
        </w:rPr>
        <w:t xml:space="preserve">    def push(self,key):</w:t>
      </w:r>
    </w:p>
    <w:p>
      <w:pPr>
        <w:jc w:val="both"/>
        <w:rPr>
          <w:b w:val="0"/>
          <w:bCs w:val="0"/>
          <w:sz w:val="22"/>
          <w:szCs w:val="22"/>
        </w:rPr>
      </w:pPr>
      <w:r>
        <w:rPr>
          <w:b w:val="0"/>
          <w:bCs w:val="0"/>
          <w:sz w:val="18"/>
          <w:szCs w:val="18"/>
        </w:rPr>
        <w:t xml:space="preserve">        self.list.append(key)</w:t>
      </w:r>
    </w:p>
    <w:p>
      <w:pPr>
        <w:jc w:val="both"/>
        <w:rPr>
          <w:b w:val="0"/>
          <w:bCs w:val="0"/>
          <w:sz w:val="22"/>
          <w:szCs w:val="22"/>
        </w:rPr>
      </w:pPr>
      <w:r>
        <w:rPr>
          <w:b w:val="0"/>
          <w:bCs w:val="0"/>
          <w:sz w:val="18"/>
          <w:szCs w:val="18"/>
        </w:rPr>
        <w:t xml:space="preserve">    def pop(self):</w:t>
      </w:r>
    </w:p>
    <w:p>
      <w:pPr>
        <w:jc w:val="both"/>
        <w:rPr>
          <w:b w:val="0"/>
          <w:bCs w:val="0"/>
          <w:sz w:val="22"/>
          <w:szCs w:val="22"/>
        </w:rPr>
      </w:pPr>
      <w:r>
        <w:rPr>
          <w:b w:val="0"/>
          <w:bCs w:val="0"/>
          <w:sz w:val="18"/>
          <w:szCs w:val="18"/>
        </w:rPr>
        <w:t xml:space="preserve">        self.list.pop()</w:t>
      </w:r>
    </w:p>
    <w:p>
      <w:pPr>
        <w:jc w:val="both"/>
        <w:rPr>
          <w:b w:val="0"/>
          <w:bCs w:val="0"/>
          <w:sz w:val="22"/>
          <w:szCs w:val="22"/>
        </w:rPr>
      </w:pPr>
      <w:r>
        <w:rPr>
          <w:b w:val="0"/>
          <w:bCs w:val="0"/>
          <w:sz w:val="18"/>
          <w:szCs w:val="18"/>
        </w:rPr>
        <w:t xml:space="preserve">    def topitem(self):</w:t>
      </w:r>
    </w:p>
    <w:p>
      <w:pPr>
        <w:jc w:val="both"/>
        <w:rPr>
          <w:b w:val="0"/>
          <w:bCs w:val="0"/>
          <w:sz w:val="22"/>
          <w:szCs w:val="22"/>
        </w:rPr>
      </w:pPr>
      <w:r>
        <w:rPr>
          <w:b w:val="0"/>
          <w:bCs w:val="0"/>
          <w:sz w:val="18"/>
          <w:szCs w:val="18"/>
        </w:rPr>
        <w:t xml:space="preserve">        print(self.list[-1])</w:t>
      </w:r>
    </w:p>
    <w:p>
      <w:pPr>
        <w:jc w:val="both"/>
        <w:rPr>
          <w:b w:val="0"/>
          <w:bCs w:val="0"/>
          <w:sz w:val="22"/>
          <w:szCs w:val="22"/>
        </w:rPr>
      </w:pPr>
      <w:r>
        <w:rPr>
          <w:b w:val="0"/>
          <w:bCs w:val="0"/>
          <w:sz w:val="18"/>
          <w:szCs w:val="18"/>
        </w:rPr>
        <w:t xml:space="preserve">    def isempty(self):</w:t>
      </w:r>
    </w:p>
    <w:p>
      <w:pPr>
        <w:jc w:val="both"/>
        <w:rPr>
          <w:b w:val="0"/>
          <w:bCs w:val="0"/>
          <w:sz w:val="22"/>
          <w:szCs w:val="22"/>
        </w:rPr>
      </w:pPr>
      <w:r>
        <w:rPr>
          <w:b w:val="0"/>
          <w:bCs w:val="0"/>
          <w:sz w:val="18"/>
          <w:szCs w:val="18"/>
        </w:rPr>
        <w:t xml:space="preserve">        if not list:</w:t>
      </w:r>
    </w:p>
    <w:p>
      <w:pPr>
        <w:jc w:val="both"/>
        <w:rPr>
          <w:b w:val="0"/>
          <w:bCs w:val="0"/>
          <w:sz w:val="22"/>
          <w:szCs w:val="22"/>
        </w:rPr>
      </w:pPr>
      <w:r>
        <w:rPr>
          <w:b w:val="0"/>
          <w:bCs w:val="0"/>
          <w:sz w:val="18"/>
          <w:szCs w:val="18"/>
        </w:rPr>
        <w:t xml:space="preserve">            print("empty")</w:t>
      </w:r>
    </w:p>
    <w:p>
      <w:pPr>
        <w:jc w:val="both"/>
        <w:rPr>
          <w:b w:val="0"/>
          <w:bCs w:val="0"/>
          <w:sz w:val="22"/>
          <w:szCs w:val="22"/>
        </w:rPr>
      </w:pPr>
      <w:r>
        <w:rPr>
          <w:b w:val="0"/>
          <w:bCs w:val="0"/>
          <w:sz w:val="18"/>
          <w:szCs w:val="18"/>
        </w:rPr>
        <w:t xml:space="preserve">        else:</w:t>
      </w:r>
    </w:p>
    <w:p>
      <w:pPr>
        <w:jc w:val="both"/>
        <w:rPr>
          <w:b w:val="0"/>
          <w:bCs w:val="0"/>
          <w:sz w:val="22"/>
          <w:szCs w:val="22"/>
        </w:rPr>
      </w:pPr>
      <w:r>
        <w:rPr>
          <w:b w:val="0"/>
          <w:bCs w:val="0"/>
          <w:sz w:val="18"/>
          <w:szCs w:val="18"/>
        </w:rPr>
        <w:t xml:space="preserve">            print("not empty")</w:t>
      </w:r>
    </w:p>
    <w:p>
      <w:pPr>
        <w:jc w:val="both"/>
        <w:rPr>
          <w:b w:val="0"/>
          <w:bCs w:val="0"/>
          <w:sz w:val="22"/>
          <w:szCs w:val="22"/>
        </w:rPr>
      </w:pPr>
      <w:r>
        <w:rPr>
          <w:b w:val="0"/>
          <w:bCs w:val="0"/>
          <w:sz w:val="18"/>
          <w:szCs w:val="18"/>
        </w:rPr>
        <w:t xml:space="preserve">    def display(self):</w:t>
      </w:r>
    </w:p>
    <w:p>
      <w:pPr>
        <w:jc w:val="both"/>
        <w:rPr>
          <w:b w:val="0"/>
          <w:bCs w:val="0"/>
          <w:sz w:val="22"/>
          <w:szCs w:val="22"/>
        </w:rPr>
      </w:pPr>
      <w:r>
        <w:rPr>
          <w:b w:val="0"/>
          <w:bCs w:val="0"/>
          <w:sz w:val="18"/>
          <w:szCs w:val="18"/>
        </w:rPr>
        <w:t xml:space="preserve">       print(self.list)</w:t>
      </w:r>
    </w:p>
    <w:p>
      <w:pPr>
        <w:jc w:val="both"/>
        <w:rPr>
          <w:b w:val="0"/>
          <w:bCs w:val="0"/>
          <w:sz w:val="22"/>
          <w:szCs w:val="22"/>
        </w:rPr>
      </w:pPr>
      <w:r>
        <w:rPr>
          <w:b w:val="0"/>
          <w:bCs w:val="0"/>
          <w:sz w:val="18"/>
          <w:szCs w:val="18"/>
        </w:rPr>
        <w:t># main program</w:t>
      </w:r>
    </w:p>
    <w:p>
      <w:pPr>
        <w:jc w:val="both"/>
        <w:rPr>
          <w:b w:val="0"/>
          <w:bCs w:val="0"/>
          <w:sz w:val="22"/>
          <w:szCs w:val="22"/>
        </w:rPr>
      </w:pPr>
      <w:r>
        <w:rPr>
          <w:b w:val="0"/>
          <w:bCs w:val="0"/>
          <w:sz w:val="18"/>
          <w:szCs w:val="18"/>
        </w:rPr>
        <w:t>author = stack()</w:t>
      </w:r>
    </w:p>
    <w:p>
      <w:pPr>
        <w:jc w:val="both"/>
        <w:rPr>
          <w:b w:val="0"/>
          <w:bCs w:val="0"/>
          <w:sz w:val="22"/>
          <w:szCs w:val="22"/>
        </w:rPr>
      </w:pPr>
      <w:r>
        <w:rPr>
          <w:b w:val="0"/>
          <w:bCs w:val="0"/>
          <w:sz w:val="18"/>
          <w:szCs w:val="18"/>
        </w:rPr>
        <w:t>while True:</w:t>
      </w:r>
    </w:p>
    <w:p>
      <w:pPr>
        <w:jc w:val="both"/>
        <w:rPr>
          <w:b w:val="0"/>
          <w:bCs w:val="0"/>
          <w:sz w:val="22"/>
          <w:szCs w:val="22"/>
        </w:rPr>
      </w:pPr>
      <w:r>
        <w:rPr>
          <w:b w:val="0"/>
          <w:bCs w:val="0"/>
          <w:sz w:val="18"/>
          <w:szCs w:val="18"/>
        </w:rPr>
        <w:t xml:space="preserve">    print('write push &lt;value&gt; for push, pop for pop ,quit for stop process')</w:t>
      </w:r>
    </w:p>
    <w:p>
      <w:pPr>
        <w:jc w:val="both"/>
        <w:rPr>
          <w:b w:val="0"/>
          <w:bCs w:val="0"/>
          <w:sz w:val="22"/>
          <w:szCs w:val="22"/>
        </w:rPr>
      </w:pPr>
      <w:r>
        <w:rPr>
          <w:b w:val="0"/>
          <w:bCs w:val="0"/>
          <w:sz w:val="18"/>
          <w:szCs w:val="18"/>
        </w:rPr>
        <w:t xml:space="preserve">    do = input('what u want ').split()</w:t>
      </w:r>
    </w:p>
    <w:p>
      <w:pPr>
        <w:jc w:val="both"/>
        <w:rPr>
          <w:b w:val="0"/>
          <w:bCs w:val="0"/>
          <w:sz w:val="22"/>
          <w:szCs w:val="22"/>
        </w:rPr>
      </w:pPr>
      <w:r>
        <w:rPr>
          <w:b w:val="0"/>
          <w:bCs w:val="0"/>
          <w:sz w:val="18"/>
          <w:szCs w:val="18"/>
        </w:rPr>
        <w:t xml:space="preserve">    operation = do[0].strip().lower()</w:t>
      </w:r>
    </w:p>
    <w:p>
      <w:pPr>
        <w:jc w:val="both"/>
        <w:rPr>
          <w:b w:val="0"/>
          <w:bCs w:val="0"/>
          <w:sz w:val="22"/>
          <w:szCs w:val="22"/>
        </w:rPr>
      </w:pPr>
      <w:r>
        <w:rPr>
          <w:b w:val="0"/>
          <w:bCs w:val="0"/>
          <w:sz w:val="18"/>
          <w:szCs w:val="18"/>
        </w:rPr>
        <w:t xml:space="preserve">    if operation == 'push':</w:t>
      </w:r>
    </w:p>
    <w:p>
      <w:pPr>
        <w:jc w:val="both"/>
        <w:rPr>
          <w:b w:val="0"/>
          <w:bCs w:val="0"/>
          <w:sz w:val="22"/>
          <w:szCs w:val="22"/>
        </w:rPr>
      </w:pPr>
      <w:r>
        <w:rPr>
          <w:b w:val="0"/>
          <w:bCs w:val="0"/>
          <w:sz w:val="18"/>
          <w:szCs w:val="18"/>
        </w:rPr>
        <w:t xml:space="preserve">        author.push(int(do[1]))</w:t>
      </w:r>
    </w:p>
    <w:p>
      <w:pPr>
        <w:jc w:val="both"/>
        <w:rPr>
          <w:b w:val="0"/>
          <w:bCs w:val="0"/>
          <w:sz w:val="22"/>
          <w:szCs w:val="22"/>
        </w:rPr>
      </w:pPr>
      <w:r>
        <w:rPr>
          <w:b w:val="0"/>
          <w:bCs w:val="0"/>
          <w:sz w:val="18"/>
          <w:szCs w:val="18"/>
        </w:rPr>
        <w:t xml:space="preserve">    elif operation == 'pop':</w:t>
      </w:r>
    </w:p>
    <w:p>
      <w:pPr>
        <w:jc w:val="both"/>
        <w:rPr>
          <w:b w:val="0"/>
          <w:bCs w:val="0"/>
          <w:sz w:val="22"/>
          <w:szCs w:val="22"/>
        </w:rPr>
      </w:pPr>
      <w:r>
        <w:rPr>
          <w:b w:val="0"/>
          <w:bCs w:val="0"/>
          <w:sz w:val="18"/>
          <w:szCs w:val="18"/>
        </w:rPr>
        <w:t xml:space="preserve">        print("stack is popoed ", author.pop() )</w:t>
      </w:r>
    </w:p>
    <w:p>
      <w:pPr>
        <w:jc w:val="both"/>
        <w:rPr>
          <w:b w:val="0"/>
          <w:bCs w:val="0"/>
          <w:sz w:val="22"/>
          <w:szCs w:val="22"/>
        </w:rPr>
      </w:pPr>
      <w:r>
        <w:rPr>
          <w:b w:val="0"/>
          <w:bCs w:val="0"/>
          <w:sz w:val="18"/>
          <w:szCs w:val="18"/>
        </w:rPr>
        <w:t xml:space="preserve">    elif operation == 'quit':</w:t>
      </w:r>
    </w:p>
    <w:p>
      <w:pPr>
        <w:jc w:val="both"/>
        <w:rPr>
          <w:b w:val="0"/>
          <w:bCs w:val="0"/>
          <w:sz w:val="22"/>
          <w:szCs w:val="22"/>
        </w:rPr>
      </w:pPr>
      <w:r>
        <w:rPr>
          <w:b w:val="0"/>
          <w:bCs w:val="0"/>
          <w:sz w:val="18"/>
          <w:szCs w:val="18"/>
        </w:rPr>
        <w:t xml:space="preserve">        break</w:t>
      </w:r>
    </w:p>
    <w:p>
      <w:pPr>
        <w:jc w:val="both"/>
        <w:rPr>
          <w:b w:val="0"/>
          <w:bCs w:val="0"/>
          <w:sz w:val="22"/>
          <w:szCs w:val="22"/>
        </w:rPr>
      </w:pPr>
      <w:r>
        <w:rPr>
          <w:b w:val="0"/>
          <w:bCs w:val="0"/>
          <w:sz w:val="18"/>
          <w:szCs w:val="18"/>
        </w:rPr>
        <w:t>print('list is',end=" ")</w:t>
      </w:r>
    </w:p>
    <w:p>
      <w:pPr>
        <w:jc w:val="both"/>
        <w:rPr>
          <w:b w:val="0"/>
          <w:bCs w:val="0"/>
          <w:sz w:val="22"/>
          <w:szCs w:val="22"/>
        </w:rPr>
      </w:pPr>
      <w:r>
        <w:rPr>
          <w:b w:val="0"/>
          <w:bCs w:val="0"/>
          <w:sz w:val="18"/>
          <w:szCs w:val="18"/>
        </w:rPr>
        <w:t>author.isempty()</w:t>
      </w:r>
    </w:p>
    <w:p>
      <w:pPr>
        <w:jc w:val="both"/>
        <w:rPr>
          <w:b w:val="0"/>
          <w:bCs w:val="0"/>
          <w:sz w:val="22"/>
          <w:szCs w:val="22"/>
        </w:rPr>
      </w:pPr>
      <w:r>
        <w:rPr>
          <w:b w:val="0"/>
          <w:bCs w:val="0"/>
          <w:sz w:val="18"/>
          <w:szCs w:val="18"/>
        </w:rPr>
        <w:t>author.display()</w:t>
      </w:r>
    </w:p>
    <w:p>
      <w:pPr>
        <w:jc w:val="both"/>
        <w:rPr>
          <w:b w:val="0"/>
          <w:bCs w:val="0"/>
          <w:sz w:val="22"/>
          <w:szCs w:val="22"/>
        </w:rPr>
      </w:pPr>
      <w:r>
        <w:rPr>
          <w:b w:val="0"/>
          <w:bCs w:val="0"/>
          <w:sz w:val="18"/>
          <w:szCs w:val="18"/>
        </w:rPr>
        <w:t>print("top element is",end=" ")</w:t>
      </w:r>
    </w:p>
    <w:p>
      <w:pPr>
        <w:jc w:val="both"/>
        <w:rPr>
          <w:b w:val="0"/>
          <w:bCs w:val="0"/>
          <w:sz w:val="22"/>
          <w:szCs w:val="22"/>
        </w:rPr>
      </w:pPr>
      <w:r>
        <w:rPr>
          <w:b w:val="0"/>
          <w:bCs w:val="0"/>
          <w:sz w:val="18"/>
          <w:szCs w:val="18"/>
        </w:rPr>
        <w:t>author.topitem()</w:t>
      </w:r>
    </w:p>
    <w:p>
      <w:pPr>
        <w:jc w:val="both"/>
        <w:rPr>
          <w:b w:val="0"/>
          <w:bCs w:val="0"/>
          <w:sz w:val="22"/>
          <w:szCs w:val="22"/>
        </w:rPr>
      </w:pPr>
      <w:r>
        <w:rPr>
          <w:b w:val="0"/>
          <w:bCs w:val="0"/>
          <w:sz w:val="18"/>
          <w:szCs w:val="18"/>
        </w:rPr>
        <w:t>OUTPUT:-</w:t>
      </w:r>
    </w:p>
    <w:p>
      <w:pPr>
        <w:jc w:val="both"/>
        <w:rPr>
          <w:b w:val="0"/>
          <w:bCs w:val="0"/>
          <w:sz w:val="22"/>
          <w:szCs w:val="22"/>
        </w:rPr>
      </w:pPr>
      <w:r>
        <w:rPr>
          <w:b w:val="0"/>
          <w:bCs w:val="0"/>
          <w:sz w:val="18"/>
          <w:szCs w:val="18"/>
        </w:rPr>
        <w:t>write push &lt;value&gt; for push, pop for pop ,quit for stop process</w:t>
      </w:r>
    </w:p>
    <w:p>
      <w:pPr>
        <w:jc w:val="both"/>
        <w:rPr>
          <w:b w:val="0"/>
          <w:bCs w:val="0"/>
          <w:sz w:val="22"/>
          <w:szCs w:val="22"/>
        </w:rPr>
      </w:pPr>
      <w:r>
        <w:rPr>
          <w:b w:val="0"/>
          <w:bCs w:val="0"/>
          <w:sz w:val="18"/>
          <w:szCs w:val="18"/>
        </w:rPr>
        <w:t>what u want push 4</w:t>
      </w:r>
    </w:p>
    <w:p>
      <w:pPr>
        <w:jc w:val="both"/>
        <w:rPr>
          <w:b w:val="0"/>
          <w:bCs w:val="0"/>
          <w:sz w:val="22"/>
          <w:szCs w:val="22"/>
        </w:rPr>
      </w:pPr>
      <w:r>
        <w:rPr>
          <w:b w:val="0"/>
          <w:bCs w:val="0"/>
          <w:sz w:val="18"/>
          <w:szCs w:val="18"/>
        </w:rPr>
        <w:t>write push &lt;value&gt; for push, pop for pop ,quit for stop process</w:t>
      </w:r>
    </w:p>
    <w:p>
      <w:pPr>
        <w:jc w:val="both"/>
        <w:rPr>
          <w:b w:val="0"/>
          <w:bCs w:val="0"/>
          <w:sz w:val="22"/>
          <w:szCs w:val="22"/>
        </w:rPr>
      </w:pPr>
      <w:r>
        <w:rPr>
          <w:b w:val="0"/>
          <w:bCs w:val="0"/>
          <w:sz w:val="18"/>
          <w:szCs w:val="18"/>
        </w:rPr>
        <w:t>what u want push 67</w:t>
      </w:r>
    </w:p>
    <w:p>
      <w:pPr>
        <w:jc w:val="both"/>
        <w:rPr>
          <w:b w:val="0"/>
          <w:bCs w:val="0"/>
          <w:sz w:val="22"/>
          <w:szCs w:val="22"/>
        </w:rPr>
      </w:pPr>
      <w:r>
        <w:rPr>
          <w:b w:val="0"/>
          <w:bCs w:val="0"/>
          <w:sz w:val="18"/>
          <w:szCs w:val="18"/>
        </w:rPr>
        <w:t>write push &lt;value&gt; for push, pop for pop ,quit for stop process</w:t>
      </w:r>
    </w:p>
    <w:p>
      <w:pPr>
        <w:jc w:val="both"/>
        <w:rPr>
          <w:b w:val="0"/>
          <w:bCs w:val="0"/>
          <w:sz w:val="22"/>
          <w:szCs w:val="22"/>
        </w:rPr>
      </w:pPr>
      <w:r>
        <w:rPr>
          <w:b w:val="0"/>
          <w:bCs w:val="0"/>
          <w:sz w:val="18"/>
          <w:szCs w:val="18"/>
        </w:rPr>
        <w:t>what u want push 23</w:t>
      </w:r>
    </w:p>
    <w:p>
      <w:pPr>
        <w:jc w:val="both"/>
        <w:rPr>
          <w:b w:val="0"/>
          <w:bCs w:val="0"/>
          <w:sz w:val="22"/>
          <w:szCs w:val="22"/>
        </w:rPr>
      </w:pPr>
      <w:r>
        <w:rPr>
          <w:b w:val="0"/>
          <w:bCs w:val="0"/>
          <w:sz w:val="18"/>
          <w:szCs w:val="18"/>
        </w:rPr>
        <w:t>write push &lt;value&gt; for push, pop for pop ,quit for stop process</w:t>
      </w:r>
    </w:p>
    <w:p>
      <w:pPr>
        <w:jc w:val="both"/>
        <w:rPr>
          <w:b w:val="0"/>
          <w:bCs w:val="0"/>
          <w:sz w:val="22"/>
          <w:szCs w:val="22"/>
        </w:rPr>
      </w:pPr>
      <w:r>
        <w:rPr>
          <w:b w:val="0"/>
          <w:bCs w:val="0"/>
          <w:sz w:val="18"/>
          <w:szCs w:val="18"/>
        </w:rPr>
        <w:t>what u want pop</w:t>
      </w:r>
    </w:p>
    <w:p>
      <w:pPr>
        <w:jc w:val="both"/>
        <w:rPr>
          <w:b w:val="0"/>
          <w:bCs w:val="0"/>
          <w:sz w:val="22"/>
          <w:szCs w:val="22"/>
        </w:rPr>
      </w:pPr>
      <w:r>
        <w:rPr>
          <w:b w:val="0"/>
          <w:bCs w:val="0"/>
          <w:sz w:val="18"/>
          <w:szCs w:val="18"/>
        </w:rPr>
        <w:t>stack is popoed  None</w:t>
      </w:r>
    </w:p>
    <w:p>
      <w:pPr>
        <w:jc w:val="both"/>
        <w:rPr>
          <w:b w:val="0"/>
          <w:bCs w:val="0"/>
          <w:sz w:val="22"/>
          <w:szCs w:val="22"/>
        </w:rPr>
      </w:pPr>
      <w:r>
        <w:rPr>
          <w:b w:val="0"/>
          <w:bCs w:val="0"/>
          <w:sz w:val="18"/>
          <w:szCs w:val="18"/>
        </w:rPr>
        <w:t>write push &lt;value&gt; for push, pop for pop ,quit for stop process</w:t>
      </w:r>
    </w:p>
    <w:p>
      <w:pPr>
        <w:jc w:val="both"/>
        <w:rPr>
          <w:b w:val="0"/>
          <w:bCs w:val="0"/>
          <w:sz w:val="22"/>
          <w:szCs w:val="22"/>
        </w:rPr>
      </w:pPr>
      <w:r>
        <w:rPr>
          <w:b w:val="0"/>
          <w:bCs w:val="0"/>
          <w:sz w:val="18"/>
          <w:szCs w:val="18"/>
        </w:rPr>
        <w:t>what u want push 55</w:t>
      </w:r>
    </w:p>
    <w:p>
      <w:pPr>
        <w:jc w:val="both"/>
        <w:rPr>
          <w:b w:val="0"/>
          <w:bCs w:val="0"/>
          <w:sz w:val="22"/>
          <w:szCs w:val="22"/>
        </w:rPr>
      </w:pPr>
      <w:r>
        <w:rPr>
          <w:b w:val="0"/>
          <w:bCs w:val="0"/>
          <w:sz w:val="18"/>
          <w:szCs w:val="18"/>
        </w:rPr>
        <w:t>write push &lt;value&gt; for push, pop for pop ,quit for stop process</w:t>
      </w:r>
    </w:p>
    <w:p>
      <w:pPr>
        <w:jc w:val="both"/>
        <w:rPr>
          <w:b w:val="0"/>
          <w:bCs w:val="0"/>
          <w:sz w:val="22"/>
          <w:szCs w:val="22"/>
        </w:rPr>
      </w:pPr>
      <w:r>
        <w:rPr>
          <w:b w:val="0"/>
          <w:bCs w:val="0"/>
          <w:sz w:val="18"/>
          <w:szCs w:val="18"/>
        </w:rPr>
        <w:t>what u want quit</w:t>
      </w:r>
    </w:p>
    <w:p>
      <w:pPr>
        <w:jc w:val="both"/>
        <w:rPr>
          <w:b w:val="0"/>
          <w:bCs w:val="0"/>
          <w:sz w:val="22"/>
          <w:szCs w:val="22"/>
        </w:rPr>
      </w:pPr>
      <w:r>
        <w:rPr>
          <w:b w:val="0"/>
          <w:bCs w:val="0"/>
          <w:sz w:val="18"/>
          <w:szCs w:val="18"/>
        </w:rPr>
        <w:t>list is not empty</w:t>
      </w:r>
    </w:p>
    <w:p>
      <w:pPr>
        <w:jc w:val="both"/>
        <w:rPr>
          <w:b w:val="0"/>
          <w:bCs w:val="0"/>
          <w:sz w:val="22"/>
          <w:szCs w:val="22"/>
        </w:rPr>
      </w:pPr>
      <w:r>
        <w:rPr>
          <w:b w:val="0"/>
          <w:bCs w:val="0"/>
          <w:sz w:val="18"/>
          <w:szCs w:val="18"/>
        </w:rPr>
        <w:t>[4, 67, 55]</w:t>
      </w:r>
    </w:p>
    <w:p>
      <w:pPr>
        <w:jc w:val="both"/>
        <w:rPr>
          <w:b w:val="0"/>
          <w:bCs w:val="0"/>
          <w:sz w:val="22"/>
          <w:szCs w:val="22"/>
        </w:rPr>
      </w:pPr>
      <w:r>
        <w:rPr>
          <w:b w:val="0"/>
          <w:bCs w:val="0"/>
          <w:sz w:val="18"/>
          <w:szCs w:val="18"/>
        </w:rPr>
        <w:t>top element is 55</w:t>
      </w: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val="0"/>
          <w:bCs w:val="0"/>
          <w:sz w:val="18"/>
          <w:szCs w:val="18"/>
        </w:rPr>
      </w:pPr>
    </w:p>
    <w:p>
      <w:pPr>
        <w:jc w:val="both"/>
        <w:rPr>
          <w:b/>
          <w:bCs/>
          <w:sz w:val="24"/>
          <w:szCs w:val="24"/>
        </w:rPr>
      </w:pPr>
      <w:r>
        <w:rPr>
          <w:b/>
          <w:bCs/>
          <w:sz w:val="18"/>
          <w:szCs w:val="18"/>
        </w:rPr>
        <w:t>12.To implement queue using list</w:t>
      </w:r>
    </w:p>
    <w:p>
      <w:pPr>
        <w:jc w:val="both"/>
        <w:rPr>
          <w:b w:val="0"/>
          <w:bCs w:val="0"/>
          <w:sz w:val="24"/>
          <w:szCs w:val="24"/>
        </w:rPr>
      </w:pPr>
      <w:r>
        <w:rPr>
          <w:b w:val="0"/>
          <w:bCs w:val="0"/>
          <w:sz w:val="18"/>
          <w:szCs w:val="18"/>
        </w:rPr>
        <w:t>class stack:</w:t>
      </w:r>
    </w:p>
    <w:p>
      <w:pPr>
        <w:jc w:val="both"/>
        <w:rPr>
          <w:b w:val="0"/>
          <w:bCs w:val="0"/>
          <w:sz w:val="24"/>
          <w:szCs w:val="24"/>
        </w:rPr>
      </w:pPr>
      <w:r>
        <w:rPr>
          <w:b w:val="0"/>
          <w:bCs w:val="0"/>
          <w:sz w:val="18"/>
          <w:szCs w:val="18"/>
        </w:rPr>
        <w:t xml:space="preserve">    def __init__(self):</w:t>
      </w:r>
    </w:p>
    <w:p>
      <w:pPr>
        <w:jc w:val="both"/>
        <w:rPr>
          <w:b w:val="0"/>
          <w:bCs w:val="0"/>
          <w:sz w:val="24"/>
          <w:szCs w:val="24"/>
        </w:rPr>
      </w:pPr>
      <w:r>
        <w:rPr>
          <w:b w:val="0"/>
          <w:bCs w:val="0"/>
          <w:sz w:val="18"/>
          <w:szCs w:val="18"/>
        </w:rPr>
        <w:t xml:space="preserve">        self.list=[]</w:t>
      </w:r>
    </w:p>
    <w:p>
      <w:pPr>
        <w:jc w:val="both"/>
        <w:rPr>
          <w:b w:val="0"/>
          <w:bCs w:val="0"/>
          <w:sz w:val="24"/>
          <w:szCs w:val="24"/>
        </w:rPr>
      </w:pPr>
      <w:r>
        <w:rPr>
          <w:b w:val="0"/>
          <w:bCs w:val="0"/>
          <w:sz w:val="18"/>
          <w:szCs w:val="18"/>
        </w:rPr>
        <w:t xml:space="preserve">    def push(self,key):</w:t>
      </w:r>
    </w:p>
    <w:p>
      <w:pPr>
        <w:jc w:val="both"/>
        <w:rPr>
          <w:b w:val="0"/>
          <w:bCs w:val="0"/>
          <w:sz w:val="24"/>
          <w:szCs w:val="24"/>
        </w:rPr>
      </w:pPr>
      <w:r>
        <w:rPr>
          <w:b w:val="0"/>
          <w:bCs w:val="0"/>
          <w:sz w:val="18"/>
          <w:szCs w:val="18"/>
        </w:rPr>
        <w:t xml:space="preserve">        self.list.append(key)</w:t>
      </w:r>
    </w:p>
    <w:p>
      <w:pPr>
        <w:jc w:val="both"/>
        <w:rPr>
          <w:b w:val="0"/>
          <w:bCs w:val="0"/>
          <w:sz w:val="24"/>
          <w:szCs w:val="24"/>
        </w:rPr>
      </w:pPr>
      <w:r>
        <w:rPr>
          <w:b w:val="0"/>
          <w:bCs w:val="0"/>
          <w:sz w:val="18"/>
          <w:szCs w:val="18"/>
        </w:rPr>
        <w:t xml:space="preserve">    def pop(self):</w:t>
      </w:r>
    </w:p>
    <w:p>
      <w:pPr>
        <w:jc w:val="both"/>
        <w:rPr>
          <w:b w:val="0"/>
          <w:bCs w:val="0"/>
          <w:sz w:val="24"/>
          <w:szCs w:val="24"/>
        </w:rPr>
      </w:pPr>
      <w:r>
        <w:rPr>
          <w:b w:val="0"/>
          <w:bCs w:val="0"/>
          <w:sz w:val="18"/>
          <w:szCs w:val="18"/>
        </w:rPr>
        <w:t xml:space="preserve">        self.list.pop(0)</w:t>
      </w:r>
    </w:p>
    <w:p>
      <w:pPr>
        <w:jc w:val="both"/>
        <w:rPr>
          <w:b w:val="0"/>
          <w:bCs w:val="0"/>
          <w:sz w:val="24"/>
          <w:szCs w:val="24"/>
        </w:rPr>
      </w:pPr>
      <w:r>
        <w:rPr>
          <w:b w:val="0"/>
          <w:bCs w:val="0"/>
          <w:sz w:val="18"/>
          <w:szCs w:val="18"/>
        </w:rPr>
        <w:t xml:space="preserve">    def topitem(self):</w:t>
      </w:r>
    </w:p>
    <w:p>
      <w:pPr>
        <w:jc w:val="both"/>
        <w:rPr>
          <w:b w:val="0"/>
          <w:bCs w:val="0"/>
          <w:sz w:val="24"/>
          <w:szCs w:val="24"/>
        </w:rPr>
      </w:pPr>
      <w:r>
        <w:rPr>
          <w:b w:val="0"/>
          <w:bCs w:val="0"/>
          <w:sz w:val="18"/>
          <w:szCs w:val="18"/>
        </w:rPr>
        <w:t xml:space="preserve">        print(self.list[-1])</w:t>
      </w:r>
    </w:p>
    <w:p>
      <w:pPr>
        <w:jc w:val="both"/>
        <w:rPr>
          <w:b w:val="0"/>
          <w:bCs w:val="0"/>
          <w:sz w:val="24"/>
          <w:szCs w:val="24"/>
        </w:rPr>
      </w:pPr>
      <w:r>
        <w:rPr>
          <w:b w:val="0"/>
          <w:bCs w:val="0"/>
          <w:sz w:val="18"/>
          <w:szCs w:val="18"/>
        </w:rPr>
        <w:t xml:space="preserve">    def isempty(self):</w:t>
      </w:r>
    </w:p>
    <w:p>
      <w:pPr>
        <w:jc w:val="both"/>
        <w:rPr>
          <w:b w:val="0"/>
          <w:bCs w:val="0"/>
          <w:sz w:val="24"/>
          <w:szCs w:val="24"/>
        </w:rPr>
      </w:pPr>
      <w:r>
        <w:rPr>
          <w:b w:val="0"/>
          <w:bCs w:val="0"/>
          <w:sz w:val="18"/>
          <w:szCs w:val="18"/>
        </w:rPr>
        <w:t xml:space="preserve">        if not list:</w:t>
      </w:r>
    </w:p>
    <w:p>
      <w:pPr>
        <w:jc w:val="both"/>
        <w:rPr>
          <w:b w:val="0"/>
          <w:bCs w:val="0"/>
          <w:sz w:val="24"/>
          <w:szCs w:val="24"/>
        </w:rPr>
      </w:pPr>
      <w:r>
        <w:rPr>
          <w:b w:val="0"/>
          <w:bCs w:val="0"/>
          <w:sz w:val="18"/>
          <w:szCs w:val="18"/>
        </w:rPr>
        <w:t xml:space="preserve">            print("empty")</w:t>
      </w:r>
    </w:p>
    <w:p>
      <w:pPr>
        <w:jc w:val="both"/>
        <w:rPr>
          <w:b w:val="0"/>
          <w:bCs w:val="0"/>
          <w:sz w:val="24"/>
          <w:szCs w:val="24"/>
        </w:rPr>
      </w:pPr>
      <w:r>
        <w:rPr>
          <w:b w:val="0"/>
          <w:bCs w:val="0"/>
          <w:sz w:val="18"/>
          <w:szCs w:val="18"/>
        </w:rPr>
        <w:t xml:space="preserve">        else:</w:t>
      </w:r>
    </w:p>
    <w:p>
      <w:pPr>
        <w:jc w:val="both"/>
        <w:rPr>
          <w:b w:val="0"/>
          <w:bCs w:val="0"/>
          <w:sz w:val="24"/>
          <w:szCs w:val="24"/>
        </w:rPr>
      </w:pPr>
      <w:r>
        <w:rPr>
          <w:b w:val="0"/>
          <w:bCs w:val="0"/>
          <w:sz w:val="18"/>
          <w:szCs w:val="18"/>
        </w:rPr>
        <w:t xml:space="preserve">            print("not empty")</w:t>
      </w:r>
    </w:p>
    <w:p>
      <w:pPr>
        <w:jc w:val="both"/>
        <w:rPr>
          <w:b w:val="0"/>
          <w:bCs w:val="0"/>
          <w:sz w:val="24"/>
          <w:szCs w:val="24"/>
        </w:rPr>
      </w:pPr>
      <w:r>
        <w:rPr>
          <w:b w:val="0"/>
          <w:bCs w:val="0"/>
          <w:sz w:val="18"/>
          <w:szCs w:val="18"/>
        </w:rPr>
        <w:t xml:space="preserve">    def display(self):</w:t>
      </w:r>
    </w:p>
    <w:p>
      <w:pPr>
        <w:jc w:val="both"/>
        <w:rPr>
          <w:b w:val="0"/>
          <w:bCs w:val="0"/>
          <w:sz w:val="24"/>
          <w:szCs w:val="24"/>
        </w:rPr>
      </w:pPr>
      <w:r>
        <w:rPr>
          <w:b w:val="0"/>
          <w:bCs w:val="0"/>
          <w:sz w:val="18"/>
          <w:szCs w:val="18"/>
        </w:rPr>
        <w:t xml:space="preserve">       print(self.list)</w:t>
      </w:r>
    </w:p>
    <w:p>
      <w:pPr>
        <w:jc w:val="both"/>
        <w:rPr>
          <w:b w:val="0"/>
          <w:bCs w:val="0"/>
          <w:sz w:val="24"/>
          <w:szCs w:val="24"/>
        </w:rPr>
      </w:pPr>
      <w:r>
        <w:rPr>
          <w:b w:val="0"/>
          <w:bCs w:val="0"/>
          <w:sz w:val="18"/>
          <w:szCs w:val="18"/>
        </w:rPr>
        <w:t># main program</w:t>
      </w:r>
    </w:p>
    <w:p>
      <w:pPr>
        <w:jc w:val="both"/>
        <w:rPr>
          <w:b w:val="0"/>
          <w:bCs w:val="0"/>
          <w:sz w:val="24"/>
          <w:szCs w:val="24"/>
        </w:rPr>
      </w:pPr>
      <w:r>
        <w:rPr>
          <w:b w:val="0"/>
          <w:bCs w:val="0"/>
          <w:sz w:val="18"/>
          <w:szCs w:val="18"/>
        </w:rPr>
        <w:t>author = stack()</w:t>
      </w:r>
    </w:p>
    <w:p>
      <w:pPr>
        <w:jc w:val="both"/>
        <w:rPr>
          <w:b w:val="0"/>
          <w:bCs w:val="0"/>
          <w:sz w:val="24"/>
          <w:szCs w:val="24"/>
        </w:rPr>
      </w:pPr>
      <w:r>
        <w:rPr>
          <w:b w:val="0"/>
          <w:bCs w:val="0"/>
          <w:sz w:val="18"/>
          <w:szCs w:val="18"/>
        </w:rPr>
        <w:t>while True:</w:t>
      </w:r>
    </w:p>
    <w:p>
      <w:pPr>
        <w:jc w:val="both"/>
        <w:rPr>
          <w:b w:val="0"/>
          <w:bCs w:val="0"/>
          <w:sz w:val="24"/>
          <w:szCs w:val="24"/>
        </w:rPr>
      </w:pPr>
      <w:r>
        <w:rPr>
          <w:b w:val="0"/>
          <w:bCs w:val="0"/>
          <w:sz w:val="18"/>
          <w:szCs w:val="18"/>
        </w:rPr>
        <w:t xml:space="preserve">    print('write push &lt;value&gt; for push, pop for pop ,quit for stop process')</w:t>
      </w:r>
    </w:p>
    <w:p>
      <w:pPr>
        <w:jc w:val="both"/>
        <w:rPr>
          <w:b w:val="0"/>
          <w:bCs w:val="0"/>
          <w:sz w:val="24"/>
          <w:szCs w:val="24"/>
        </w:rPr>
      </w:pPr>
      <w:r>
        <w:rPr>
          <w:b w:val="0"/>
          <w:bCs w:val="0"/>
          <w:sz w:val="18"/>
          <w:szCs w:val="18"/>
        </w:rPr>
        <w:t xml:space="preserve">    do = input('what u want ').split()</w:t>
      </w:r>
    </w:p>
    <w:p>
      <w:pPr>
        <w:jc w:val="both"/>
        <w:rPr>
          <w:b w:val="0"/>
          <w:bCs w:val="0"/>
          <w:sz w:val="24"/>
          <w:szCs w:val="24"/>
        </w:rPr>
      </w:pPr>
      <w:r>
        <w:rPr>
          <w:b w:val="0"/>
          <w:bCs w:val="0"/>
          <w:sz w:val="18"/>
          <w:szCs w:val="18"/>
        </w:rPr>
        <w:t xml:space="preserve">    operation = do[0].strip().lower()</w:t>
      </w:r>
    </w:p>
    <w:p>
      <w:pPr>
        <w:jc w:val="both"/>
        <w:rPr>
          <w:b w:val="0"/>
          <w:bCs w:val="0"/>
          <w:sz w:val="24"/>
          <w:szCs w:val="24"/>
        </w:rPr>
      </w:pPr>
      <w:r>
        <w:rPr>
          <w:b w:val="0"/>
          <w:bCs w:val="0"/>
          <w:sz w:val="18"/>
          <w:szCs w:val="18"/>
        </w:rPr>
        <w:t xml:space="preserve">    if operation == 'push':</w:t>
      </w:r>
    </w:p>
    <w:p>
      <w:pPr>
        <w:jc w:val="both"/>
        <w:rPr>
          <w:b w:val="0"/>
          <w:bCs w:val="0"/>
          <w:sz w:val="24"/>
          <w:szCs w:val="24"/>
        </w:rPr>
      </w:pPr>
      <w:r>
        <w:rPr>
          <w:b w:val="0"/>
          <w:bCs w:val="0"/>
          <w:sz w:val="18"/>
          <w:szCs w:val="18"/>
        </w:rPr>
        <w:t xml:space="preserve">        author.push(int(do[1]))</w:t>
      </w:r>
    </w:p>
    <w:p>
      <w:pPr>
        <w:jc w:val="both"/>
        <w:rPr>
          <w:b w:val="0"/>
          <w:bCs w:val="0"/>
          <w:sz w:val="24"/>
          <w:szCs w:val="24"/>
        </w:rPr>
      </w:pPr>
      <w:r>
        <w:rPr>
          <w:b w:val="0"/>
          <w:bCs w:val="0"/>
          <w:sz w:val="18"/>
          <w:szCs w:val="18"/>
        </w:rPr>
        <w:t xml:space="preserve">    elif operation == 'pop':</w:t>
      </w:r>
    </w:p>
    <w:p>
      <w:pPr>
        <w:jc w:val="both"/>
        <w:rPr>
          <w:b w:val="0"/>
          <w:bCs w:val="0"/>
          <w:sz w:val="24"/>
          <w:szCs w:val="24"/>
        </w:rPr>
      </w:pPr>
      <w:r>
        <w:rPr>
          <w:b w:val="0"/>
          <w:bCs w:val="0"/>
          <w:sz w:val="18"/>
          <w:szCs w:val="18"/>
        </w:rPr>
        <w:t xml:space="preserve">        print("stack is popoed", author.pop())</w:t>
      </w:r>
    </w:p>
    <w:p>
      <w:pPr>
        <w:jc w:val="both"/>
        <w:rPr>
          <w:b w:val="0"/>
          <w:bCs w:val="0"/>
          <w:sz w:val="24"/>
          <w:szCs w:val="24"/>
        </w:rPr>
      </w:pPr>
      <w:r>
        <w:rPr>
          <w:b w:val="0"/>
          <w:bCs w:val="0"/>
          <w:sz w:val="18"/>
          <w:szCs w:val="18"/>
        </w:rPr>
        <w:t xml:space="preserve">    elif operation == 'quit':</w:t>
      </w:r>
    </w:p>
    <w:p>
      <w:pPr>
        <w:jc w:val="both"/>
        <w:rPr>
          <w:b w:val="0"/>
          <w:bCs w:val="0"/>
          <w:sz w:val="24"/>
          <w:szCs w:val="24"/>
        </w:rPr>
      </w:pPr>
      <w:r>
        <w:rPr>
          <w:b w:val="0"/>
          <w:bCs w:val="0"/>
          <w:sz w:val="18"/>
          <w:szCs w:val="18"/>
        </w:rPr>
        <w:t xml:space="preserve">        break</w:t>
      </w:r>
    </w:p>
    <w:p>
      <w:pPr>
        <w:jc w:val="both"/>
        <w:rPr>
          <w:b w:val="0"/>
          <w:bCs w:val="0"/>
          <w:sz w:val="24"/>
          <w:szCs w:val="24"/>
        </w:rPr>
      </w:pPr>
      <w:r>
        <w:rPr>
          <w:b w:val="0"/>
          <w:bCs w:val="0"/>
          <w:sz w:val="18"/>
          <w:szCs w:val="18"/>
        </w:rPr>
        <w:t>print('list is',end=" ")</w:t>
      </w:r>
    </w:p>
    <w:p>
      <w:pPr>
        <w:jc w:val="both"/>
        <w:rPr>
          <w:b w:val="0"/>
          <w:bCs w:val="0"/>
          <w:sz w:val="24"/>
          <w:szCs w:val="24"/>
        </w:rPr>
      </w:pPr>
      <w:r>
        <w:rPr>
          <w:b w:val="0"/>
          <w:bCs w:val="0"/>
          <w:sz w:val="18"/>
          <w:szCs w:val="18"/>
        </w:rPr>
        <w:t>author.isempty()</w:t>
      </w:r>
    </w:p>
    <w:p>
      <w:pPr>
        <w:jc w:val="both"/>
        <w:rPr>
          <w:b w:val="0"/>
          <w:bCs w:val="0"/>
          <w:sz w:val="24"/>
          <w:szCs w:val="24"/>
        </w:rPr>
      </w:pPr>
      <w:r>
        <w:rPr>
          <w:b w:val="0"/>
          <w:bCs w:val="0"/>
          <w:sz w:val="18"/>
          <w:szCs w:val="18"/>
        </w:rPr>
        <w:t>author.display()</w:t>
      </w:r>
    </w:p>
    <w:p>
      <w:pPr>
        <w:jc w:val="both"/>
        <w:rPr>
          <w:b w:val="0"/>
          <w:bCs w:val="0"/>
          <w:sz w:val="24"/>
          <w:szCs w:val="24"/>
        </w:rPr>
      </w:pPr>
      <w:r>
        <w:rPr>
          <w:b w:val="0"/>
          <w:bCs w:val="0"/>
          <w:sz w:val="18"/>
          <w:szCs w:val="18"/>
        </w:rPr>
        <w:t>print("top element is",end=" ")</w:t>
      </w:r>
    </w:p>
    <w:p>
      <w:pPr>
        <w:jc w:val="both"/>
        <w:rPr>
          <w:b w:val="0"/>
          <w:bCs w:val="0"/>
          <w:sz w:val="24"/>
          <w:szCs w:val="24"/>
        </w:rPr>
      </w:pPr>
      <w:r>
        <w:rPr>
          <w:b w:val="0"/>
          <w:bCs w:val="0"/>
          <w:sz w:val="18"/>
          <w:szCs w:val="18"/>
        </w:rPr>
        <w:t>author.topitem()</w:t>
      </w:r>
    </w:p>
    <w:p>
      <w:pPr>
        <w:jc w:val="both"/>
        <w:rPr>
          <w:b w:val="0"/>
          <w:bCs w:val="0"/>
          <w:sz w:val="24"/>
          <w:szCs w:val="24"/>
        </w:rPr>
      </w:pPr>
      <w:r>
        <w:rPr>
          <w:b w:val="0"/>
          <w:bCs w:val="0"/>
          <w:sz w:val="18"/>
          <w:szCs w:val="18"/>
        </w:rPr>
        <w:t>OUTPUT:-</w:t>
      </w:r>
    </w:p>
    <w:p>
      <w:pPr>
        <w:jc w:val="both"/>
        <w:rPr>
          <w:b w:val="0"/>
          <w:bCs w:val="0"/>
          <w:sz w:val="24"/>
          <w:szCs w:val="24"/>
        </w:rPr>
      </w:pPr>
      <w:r>
        <w:rPr>
          <w:b w:val="0"/>
          <w:bCs w:val="0"/>
          <w:sz w:val="18"/>
          <w:szCs w:val="18"/>
        </w:rPr>
        <w:t>write push &lt;value&gt; for push, pop for pop ,quit for stop process</w:t>
      </w:r>
    </w:p>
    <w:p>
      <w:pPr>
        <w:jc w:val="both"/>
        <w:rPr>
          <w:b w:val="0"/>
          <w:bCs w:val="0"/>
          <w:sz w:val="24"/>
          <w:szCs w:val="24"/>
        </w:rPr>
      </w:pPr>
      <w:r>
        <w:rPr>
          <w:b w:val="0"/>
          <w:bCs w:val="0"/>
          <w:sz w:val="18"/>
          <w:szCs w:val="18"/>
        </w:rPr>
        <w:t>what u want push 56</w:t>
      </w:r>
    </w:p>
    <w:p>
      <w:pPr>
        <w:jc w:val="both"/>
        <w:rPr>
          <w:b w:val="0"/>
          <w:bCs w:val="0"/>
          <w:sz w:val="24"/>
          <w:szCs w:val="24"/>
        </w:rPr>
      </w:pPr>
      <w:r>
        <w:rPr>
          <w:b w:val="0"/>
          <w:bCs w:val="0"/>
          <w:sz w:val="18"/>
          <w:szCs w:val="18"/>
        </w:rPr>
        <w:t>write push &lt;value&gt; for push, pop for pop ,quit for stop process</w:t>
      </w:r>
    </w:p>
    <w:p>
      <w:pPr>
        <w:jc w:val="both"/>
        <w:rPr>
          <w:b w:val="0"/>
          <w:bCs w:val="0"/>
          <w:sz w:val="24"/>
          <w:szCs w:val="24"/>
        </w:rPr>
      </w:pPr>
      <w:r>
        <w:rPr>
          <w:b w:val="0"/>
          <w:bCs w:val="0"/>
          <w:sz w:val="18"/>
          <w:szCs w:val="18"/>
        </w:rPr>
        <w:t>what u want push 32</w:t>
      </w:r>
    </w:p>
    <w:p>
      <w:pPr>
        <w:jc w:val="both"/>
        <w:rPr>
          <w:b w:val="0"/>
          <w:bCs w:val="0"/>
          <w:sz w:val="24"/>
          <w:szCs w:val="24"/>
        </w:rPr>
      </w:pPr>
      <w:r>
        <w:rPr>
          <w:b w:val="0"/>
          <w:bCs w:val="0"/>
          <w:sz w:val="18"/>
          <w:szCs w:val="18"/>
        </w:rPr>
        <w:t>write push &lt;value&gt; for push, pop for pop ,quit for stop process</w:t>
      </w:r>
    </w:p>
    <w:p>
      <w:pPr>
        <w:jc w:val="both"/>
        <w:rPr>
          <w:b w:val="0"/>
          <w:bCs w:val="0"/>
          <w:sz w:val="24"/>
          <w:szCs w:val="24"/>
        </w:rPr>
      </w:pPr>
      <w:r>
        <w:rPr>
          <w:b w:val="0"/>
          <w:bCs w:val="0"/>
          <w:sz w:val="18"/>
          <w:szCs w:val="18"/>
        </w:rPr>
        <w:t>what u want pop</w:t>
      </w:r>
    </w:p>
    <w:p>
      <w:pPr>
        <w:jc w:val="both"/>
        <w:rPr>
          <w:b w:val="0"/>
          <w:bCs w:val="0"/>
          <w:sz w:val="24"/>
          <w:szCs w:val="24"/>
        </w:rPr>
      </w:pPr>
      <w:r>
        <w:rPr>
          <w:b w:val="0"/>
          <w:bCs w:val="0"/>
          <w:sz w:val="18"/>
          <w:szCs w:val="18"/>
        </w:rPr>
        <w:t>stack is popoed None</w:t>
      </w:r>
    </w:p>
    <w:p>
      <w:pPr>
        <w:jc w:val="both"/>
        <w:rPr>
          <w:b w:val="0"/>
          <w:bCs w:val="0"/>
          <w:sz w:val="24"/>
          <w:szCs w:val="24"/>
        </w:rPr>
      </w:pPr>
      <w:r>
        <w:rPr>
          <w:b w:val="0"/>
          <w:bCs w:val="0"/>
          <w:sz w:val="18"/>
          <w:szCs w:val="18"/>
        </w:rPr>
        <w:t>write push &lt;value&gt; for push, pop for pop ,quit for stop process</w:t>
      </w:r>
    </w:p>
    <w:p>
      <w:pPr>
        <w:jc w:val="both"/>
        <w:rPr>
          <w:b w:val="0"/>
          <w:bCs w:val="0"/>
          <w:sz w:val="24"/>
          <w:szCs w:val="24"/>
        </w:rPr>
      </w:pPr>
      <w:r>
        <w:rPr>
          <w:b w:val="0"/>
          <w:bCs w:val="0"/>
          <w:sz w:val="18"/>
          <w:szCs w:val="18"/>
        </w:rPr>
        <w:t>what u want push 44</w:t>
      </w:r>
    </w:p>
    <w:p>
      <w:pPr>
        <w:jc w:val="both"/>
        <w:rPr>
          <w:b w:val="0"/>
          <w:bCs w:val="0"/>
          <w:sz w:val="24"/>
          <w:szCs w:val="24"/>
        </w:rPr>
      </w:pPr>
      <w:r>
        <w:rPr>
          <w:b w:val="0"/>
          <w:bCs w:val="0"/>
          <w:sz w:val="18"/>
          <w:szCs w:val="18"/>
        </w:rPr>
        <w:t>write push &lt;value&gt; for push, pop for pop ,quit for stop process</w:t>
      </w:r>
    </w:p>
    <w:p>
      <w:pPr>
        <w:jc w:val="both"/>
        <w:rPr>
          <w:b w:val="0"/>
          <w:bCs w:val="0"/>
          <w:sz w:val="24"/>
          <w:szCs w:val="24"/>
        </w:rPr>
      </w:pPr>
      <w:r>
        <w:rPr>
          <w:b w:val="0"/>
          <w:bCs w:val="0"/>
          <w:sz w:val="18"/>
          <w:szCs w:val="18"/>
        </w:rPr>
        <w:t>what u want quit</w:t>
      </w:r>
    </w:p>
    <w:p>
      <w:pPr>
        <w:jc w:val="both"/>
        <w:rPr>
          <w:b w:val="0"/>
          <w:bCs w:val="0"/>
          <w:sz w:val="24"/>
          <w:szCs w:val="24"/>
        </w:rPr>
      </w:pPr>
      <w:r>
        <w:rPr>
          <w:b w:val="0"/>
          <w:bCs w:val="0"/>
          <w:sz w:val="18"/>
          <w:szCs w:val="18"/>
        </w:rPr>
        <w:t>list is not empty</w:t>
      </w:r>
    </w:p>
    <w:p>
      <w:pPr>
        <w:jc w:val="both"/>
        <w:rPr>
          <w:b w:val="0"/>
          <w:bCs w:val="0"/>
          <w:sz w:val="24"/>
          <w:szCs w:val="24"/>
        </w:rPr>
      </w:pPr>
      <w:r>
        <w:rPr>
          <w:b w:val="0"/>
          <w:bCs w:val="0"/>
          <w:sz w:val="18"/>
          <w:szCs w:val="18"/>
        </w:rPr>
        <w:t>[32, 44]</w:t>
      </w:r>
    </w:p>
    <w:p>
      <w:pPr>
        <w:jc w:val="both"/>
        <w:rPr>
          <w:b w:val="0"/>
          <w:bCs w:val="0"/>
          <w:sz w:val="24"/>
          <w:szCs w:val="24"/>
        </w:rPr>
      </w:pPr>
      <w:r>
        <w:rPr>
          <w:b w:val="0"/>
          <w:bCs w:val="0"/>
          <w:sz w:val="18"/>
          <w:szCs w:val="18"/>
        </w:rPr>
        <w:t>top element is 44</w:t>
      </w:r>
    </w:p>
    <w:p>
      <w:pPr>
        <w:jc w:val="both"/>
        <w:rPr>
          <w:b/>
          <w:bCs/>
          <w:sz w:val="18"/>
          <w:szCs w:val="18"/>
        </w:rPr>
      </w:pPr>
    </w:p>
    <w:p>
      <w:pPr>
        <w:jc w:val="both"/>
        <w:rPr>
          <w:b/>
          <w:bCs/>
          <w:sz w:val="18"/>
          <w:szCs w:val="18"/>
        </w:rPr>
      </w:pPr>
    </w:p>
    <w:p>
      <w:pPr>
        <w:jc w:val="both"/>
        <w:rPr>
          <w:b/>
          <w:bCs/>
          <w:sz w:val="18"/>
          <w:szCs w:val="18"/>
        </w:rPr>
      </w:pPr>
    </w:p>
    <w:p>
      <w:pPr>
        <w:jc w:val="both"/>
        <w:rPr>
          <w:b/>
          <w:bCs/>
          <w:sz w:val="18"/>
          <w:szCs w:val="18"/>
        </w:rPr>
      </w:pPr>
    </w:p>
    <w:p>
      <w:pPr>
        <w:jc w:val="both"/>
        <w:rPr>
          <w:b/>
          <w:bCs/>
          <w:sz w:val="18"/>
          <w:szCs w:val="18"/>
        </w:rPr>
      </w:pPr>
    </w:p>
    <w:p>
      <w:pPr>
        <w:jc w:val="both"/>
        <w:rPr>
          <w:b/>
          <w:bCs/>
          <w:sz w:val="18"/>
          <w:szCs w:val="18"/>
        </w:rPr>
      </w:pPr>
    </w:p>
    <w:p>
      <w:pPr>
        <w:jc w:val="both"/>
        <w:rPr>
          <w:b/>
          <w:bCs/>
          <w:sz w:val="18"/>
          <w:szCs w:val="18"/>
        </w:rPr>
      </w:pPr>
    </w:p>
    <w:p>
      <w:pPr>
        <w:jc w:val="both"/>
        <w:rPr>
          <w:b/>
          <w:bCs/>
          <w:sz w:val="18"/>
          <w:szCs w:val="18"/>
        </w:rPr>
      </w:pPr>
    </w:p>
    <w:p>
      <w:pPr>
        <w:jc w:val="both"/>
        <w:rPr>
          <w:b/>
          <w:bCs/>
          <w:sz w:val="18"/>
          <w:szCs w:val="18"/>
        </w:rPr>
      </w:pPr>
    </w:p>
    <w:p>
      <w:pPr>
        <w:jc w:val="both"/>
        <w:rPr>
          <w:b/>
          <w:bCs/>
          <w:sz w:val="18"/>
          <w:szCs w:val="18"/>
        </w:rPr>
      </w:pPr>
    </w:p>
    <w:p>
      <w:pPr>
        <w:jc w:val="both"/>
        <w:rPr>
          <w:b/>
          <w:bCs/>
          <w:sz w:val="18"/>
          <w:szCs w:val="18"/>
        </w:rPr>
      </w:pPr>
    </w:p>
    <w:p>
      <w:pPr>
        <w:jc w:val="both"/>
        <w:rPr>
          <w:b/>
          <w:bCs/>
          <w:sz w:val="18"/>
          <w:szCs w:val="18"/>
        </w:rPr>
      </w:pPr>
    </w:p>
    <w:p>
      <w:pPr>
        <w:jc w:val="both"/>
        <w:rPr>
          <w:b/>
          <w:bCs/>
          <w:sz w:val="18"/>
          <w:szCs w:val="18"/>
        </w:rPr>
      </w:pPr>
    </w:p>
    <w:p>
      <w:pPr>
        <w:jc w:val="both"/>
        <w:rPr>
          <w:b/>
          <w:bCs/>
          <w:sz w:val="18"/>
          <w:szCs w:val="18"/>
        </w:rPr>
      </w:pPr>
      <w:r>
        <w:rPr>
          <w:b/>
          <w:bCs/>
          <w:sz w:val="18"/>
          <w:szCs w:val="18"/>
        </w:rPr>
        <w:t>13.To read and write from a file.</w:t>
      </w:r>
    </w:p>
    <w:p>
      <w:pPr>
        <w:spacing w:beforeAutospacing="1" w:afterAutospacing="1" w:line="240" w:lineRule="auto"/>
        <w:rPr>
          <w:sz w:val="18"/>
          <w:szCs w:val="18"/>
        </w:rPr>
      </w:pPr>
      <w:r>
        <w:rPr>
          <w:b/>
          <w:sz w:val="18"/>
          <w:szCs w:val="18"/>
          <w:u w:val="single"/>
        </w:rPr>
        <w:t>Theory:-</w:t>
      </w:r>
    </w:p>
    <w:p>
      <w:pPr>
        <w:numPr>
          <w:ilvl w:val="0"/>
          <w:numId w:val="1"/>
        </w:numPr>
        <w:spacing w:beforeAutospacing="1" w:after="0" w:line="240" w:lineRule="auto"/>
        <w:rPr>
          <w:sz w:val="18"/>
          <w:szCs w:val="18"/>
        </w:rPr>
      </w:pPr>
      <w:r>
        <w:rPr>
          <w:rFonts w:ascii="Times New Roman" w:hAnsi="Times New Roman" w:eastAsia="Times New Roman" w:cs="Times New Roman"/>
          <w:sz w:val="18"/>
          <w:szCs w:val="18"/>
        </w:rPr>
        <w:t>We declared the variable f to open a file named textfile.txt. Open takes 2 arguments, the file that we want to open and a string that represents the kinds of permission or operation we want to do on the file</w:t>
      </w:r>
    </w:p>
    <w:p>
      <w:pPr>
        <w:numPr>
          <w:ilvl w:val="0"/>
          <w:numId w:val="1"/>
        </w:numPr>
        <w:spacing w:before="0" w:after="0" w:line="240" w:lineRule="auto"/>
        <w:rPr>
          <w:sz w:val="18"/>
          <w:szCs w:val="18"/>
        </w:rPr>
      </w:pPr>
      <w:r>
        <w:rPr>
          <w:rFonts w:ascii="Times New Roman" w:hAnsi="Times New Roman" w:eastAsia="Times New Roman" w:cs="Times New Roman"/>
          <w:sz w:val="18"/>
          <w:szCs w:val="18"/>
        </w:rPr>
        <w:t>Here we used "w" letter in our argument, which indicates write and the plus sign that means it will create a file if it does not exist in library</w:t>
      </w:r>
    </w:p>
    <w:p>
      <w:pPr>
        <w:numPr>
          <w:ilvl w:val="0"/>
          <w:numId w:val="1"/>
        </w:numPr>
        <w:spacing w:before="0" w:after="0" w:line="240" w:lineRule="auto"/>
        <w:rPr>
          <w:sz w:val="18"/>
          <w:szCs w:val="18"/>
        </w:rPr>
      </w:pPr>
      <w:r>
        <w:rPr>
          <w:rFonts w:ascii="Times New Roman" w:hAnsi="Times New Roman" w:eastAsia="Times New Roman" w:cs="Times New Roman"/>
          <w:sz w:val="18"/>
          <w:szCs w:val="18"/>
        </w:rPr>
        <w:t>The available option beside "w" are "r" for read and "a" for append and plus sign means if it is not there then create it.</w:t>
      </w:r>
    </w:p>
    <w:p>
      <w:pPr>
        <w:numPr>
          <w:ilvl w:val="0"/>
          <w:numId w:val="1"/>
        </w:numPr>
        <w:spacing w:before="0" w:after="0" w:line="240" w:lineRule="auto"/>
        <w:rPr>
          <w:sz w:val="18"/>
          <w:szCs w:val="18"/>
        </w:rPr>
      </w:pPr>
      <w:r>
        <w:rPr>
          <w:rFonts w:ascii="Times New Roman" w:hAnsi="Times New Roman" w:eastAsia="Times New Roman" w:cs="Times New Roman"/>
          <w:sz w:val="18"/>
          <w:szCs w:val="18"/>
        </w:rPr>
        <w:t>f.read() is for reading the content of file.</w:t>
      </w:r>
    </w:p>
    <w:p>
      <w:pPr>
        <w:numPr>
          <w:ilvl w:val="0"/>
          <w:numId w:val="1"/>
        </w:numPr>
        <w:spacing w:before="0" w:afterAutospacing="1" w:line="240" w:lineRule="auto"/>
        <w:jc w:val="both"/>
        <w:rPr>
          <w:b w:val="0"/>
          <w:bCs w:val="0"/>
          <w:i w:val="0"/>
          <w:iCs w:val="0"/>
          <w:sz w:val="18"/>
          <w:szCs w:val="18"/>
        </w:rPr>
      </w:pPr>
      <w:r>
        <w:rPr>
          <w:rFonts w:ascii="Times New Roman" w:hAnsi="Times New Roman" w:eastAsia="Times New Roman" w:cs="Times New Roman"/>
          <w:b w:val="0"/>
          <w:bCs w:val="0"/>
          <w:i w:val="0"/>
          <w:iCs w:val="0"/>
          <w:sz w:val="18"/>
          <w:szCs w:val="18"/>
        </w:rPr>
        <w:t>f.close() is for closing the instance of file.</w:t>
      </w:r>
    </w:p>
    <w:p>
      <w:pPr>
        <w:pStyle w:val="60"/>
        <w:spacing w:before="0" w:afterAutospacing="1" w:line="240" w:lineRule="auto"/>
        <w:jc w:val="both"/>
        <w:rPr>
          <w:rFonts w:ascii="DejaVu Sans Mono" w:hAnsi="DejaVu Sans Mono"/>
          <w:b w:val="0"/>
          <w:bCs w:val="0"/>
          <w:i w:val="0"/>
          <w:iCs w:val="0"/>
          <w:color w:val="000000"/>
          <w:sz w:val="18"/>
          <w:szCs w:val="18"/>
        </w:rPr>
      </w:pPr>
      <w:r>
        <w:rPr>
          <w:rFonts w:ascii="Times New Roman" w:hAnsi="Times New Roman" w:eastAsia="Times New Roman" w:cs="Times New Roman"/>
          <w:b w:val="0"/>
          <w:bCs w:val="0"/>
          <w:i w:val="0"/>
          <w:iCs w:val="0"/>
          <w:color w:val="000000"/>
          <w:sz w:val="18"/>
          <w:szCs w:val="18"/>
        </w:rPr>
        <w:t>afile=</w:t>
      </w:r>
      <w:r>
        <w:rPr>
          <w:rFonts w:ascii="Times New Roman" w:hAnsi="Times New Roman" w:eastAsia="Times New Roman" w:cs="Times New Roman"/>
          <w:b w:val="0"/>
          <w:bCs w:val="0"/>
          <w:i w:val="0"/>
          <w:iCs w:val="0"/>
          <w:color w:val="000080"/>
          <w:sz w:val="18"/>
          <w:szCs w:val="18"/>
        </w:rPr>
        <w:t>open</w:t>
      </w:r>
      <w:r>
        <w:rPr>
          <w:rFonts w:ascii="Times New Roman" w:hAnsi="Times New Roman" w:eastAsia="Times New Roman" w:cs="Times New Roman"/>
          <w:b w:val="0"/>
          <w:bCs w:val="0"/>
          <w:i w:val="0"/>
          <w:iCs w:val="0"/>
          <w:color w:val="000000"/>
          <w:sz w:val="18"/>
          <w:szCs w:val="18"/>
        </w:rPr>
        <w:t>(</w:t>
      </w:r>
      <w:r>
        <w:rPr>
          <w:rFonts w:ascii="Times New Roman" w:hAnsi="Times New Roman" w:eastAsia="Times New Roman" w:cs="Times New Roman"/>
          <w:b/>
          <w:bCs w:val="0"/>
          <w:i w:val="0"/>
          <w:iCs w:val="0"/>
          <w:color w:val="008080"/>
          <w:sz w:val="18"/>
          <w:szCs w:val="18"/>
        </w:rPr>
        <w:t>'hello.txt'</w:t>
      </w:r>
      <w:r>
        <w:rPr>
          <w:rFonts w:ascii="Times New Roman" w:hAnsi="Times New Roman" w:eastAsia="Times New Roman" w:cs="Times New Roman"/>
          <w:b w:val="0"/>
          <w:bCs w:val="0"/>
          <w:i w:val="0"/>
          <w:iCs w:val="0"/>
          <w:color w:val="000000"/>
          <w:sz w:val="18"/>
          <w:szCs w:val="18"/>
        </w:rPr>
        <w:t>,</w:t>
      </w:r>
      <w:r>
        <w:rPr>
          <w:rFonts w:ascii="Times New Roman" w:hAnsi="Times New Roman" w:eastAsia="Times New Roman" w:cs="Times New Roman"/>
          <w:b w:val="0"/>
          <w:bCs w:val="0"/>
          <w:i w:val="0"/>
          <w:iCs w:val="0"/>
          <w:color w:val="660099"/>
          <w:sz w:val="18"/>
          <w:szCs w:val="18"/>
        </w:rPr>
        <w:t>encoding</w:t>
      </w:r>
      <w:r>
        <w:rPr>
          <w:rFonts w:ascii="Times New Roman" w:hAnsi="Times New Roman" w:eastAsia="Times New Roman" w:cs="Times New Roman"/>
          <w:b w:val="0"/>
          <w:bCs w:val="0"/>
          <w:i w:val="0"/>
          <w:iCs w:val="0"/>
          <w:color w:val="000000"/>
          <w:sz w:val="18"/>
          <w:szCs w:val="18"/>
        </w:rPr>
        <w:t>=</w:t>
      </w:r>
      <w:r>
        <w:rPr>
          <w:rFonts w:ascii="Times New Roman" w:hAnsi="Times New Roman" w:eastAsia="Times New Roman" w:cs="Times New Roman"/>
          <w:b/>
          <w:bCs w:val="0"/>
          <w:i w:val="0"/>
          <w:iCs w:val="0"/>
          <w:color w:val="008080"/>
          <w:sz w:val="18"/>
          <w:szCs w:val="18"/>
        </w:rPr>
        <w:t>'utf-8'</w:t>
      </w:r>
      <w:r>
        <w:rPr>
          <w:rFonts w:ascii="Times New Roman" w:hAnsi="Times New Roman" w:eastAsia="Times New Roman" w:cs="Times New Roman"/>
          <w:b w:val="0"/>
          <w:bCs w:val="0"/>
          <w:i w:val="0"/>
          <w:iCs w:val="0"/>
          <w:color w:val="000000"/>
          <w:sz w:val="18"/>
          <w:szCs w:val="18"/>
        </w:rPr>
        <w:t>,</w:t>
      </w:r>
      <w:r>
        <w:rPr>
          <w:rFonts w:ascii="Times New Roman" w:hAnsi="Times New Roman" w:eastAsia="Times New Roman" w:cs="Times New Roman"/>
          <w:b w:val="0"/>
          <w:bCs w:val="0"/>
          <w:i w:val="0"/>
          <w:iCs w:val="0"/>
          <w:color w:val="660099"/>
          <w:sz w:val="18"/>
          <w:szCs w:val="18"/>
        </w:rPr>
        <w:t>mode</w:t>
      </w:r>
      <w:r>
        <w:rPr>
          <w:rFonts w:ascii="Times New Roman" w:hAnsi="Times New Roman" w:eastAsia="Times New Roman" w:cs="Times New Roman"/>
          <w:b w:val="0"/>
          <w:bCs w:val="0"/>
          <w:i w:val="0"/>
          <w:iCs w:val="0"/>
          <w:color w:val="000000"/>
          <w:sz w:val="18"/>
          <w:szCs w:val="18"/>
        </w:rPr>
        <w:t>=</w:t>
      </w:r>
      <w:r>
        <w:rPr>
          <w:rFonts w:ascii="Times New Roman" w:hAnsi="Times New Roman" w:eastAsia="Times New Roman" w:cs="Times New Roman"/>
          <w:b/>
          <w:bCs w:val="0"/>
          <w:i w:val="0"/>
          <w:iCs w:val="0"/>
          <w:color w:val="008080"/>
          <w:sz w:val="18"/>
          <w:szCs w:val="18"/>
        </w:rPr>
        <w:t>'w'</w:t>
      </w:r>
      <w:r>
        <w:rPr>
          <w:rFonts w:ascii="Times New Roman" w:hAnsi="Times New Roman" w:eastAsia="Times New Roman" w:cs="Times New Roman"/>
          <w:b w:val="0"/>
          <w:bCs w:val="0"/>
          <w:i w:val="0"/>
          <w:iCs w:val="0"/>
          <w:color w:val="000000"/>
          <w:sz w:val="18"/>
          <w:szCs w:val="18"/>
        </w:rPr>
        <w:t>)</w:t>
      </w:r>
    </w:p>
    <w:p>
      <w:pPr>
        <w:pStyle w:val="60"/>
        <w:shd w:val="clear" w:fill="FFFFFF"/>
        <w:rPr>
          <w:rFonts w:ascii="DejaVu Sans Mono" w:hAnsi="DejaVu Sans Mono"/>
          <w:color w:val="000000"/>
          <w:sz w:val="18"/>
          <w:szCs w:val="18"/>
        </w:rPr>
      </w:pPr>
      <w:r>
        <w:rPr>
          <w:rFonts w:ascii="DejaVu Sans Mono" w:hAnsi="DejaVu Sans Mono"/>
          <w:color w:val="000000"/>
          <w:sz w:val="18"/>
          <w:szCs w:val="18"/>
        </w:rPr>
        <w:t>afile.write(</w:t>
      </w:r>
      <w:r>
        <w:rPr>
          <w:rFonts w:ascii="DejaVu Sans Mono" w:hAnsi="DejaVu Sans Mono"/>
          <w:b/>
          <w:color w:val="008080"/>
          <w:sz w:val="18"/>
          <w:szCs w:val="18"/>
        </w:rPr>
        <w:t>"India is Great"</w:t>
      </w:r>
      <w:r>
        <w:rPr>
          <w:rFonts w:ascii="DejaVu Sans Mono" w:hAnsi="DejaVu Sans Mono"/>
          <w:color w:val="000000"/>
          <w:sz w:val="18"/>
          <w:szCs w:val="18"/>
        </w:rPr>
        <w:t>)</w:t>
      </w:r>
    </w:p>
    <w:p>
      <w:pPr>
        <w:pStyle w:val="60"/>
        <w:shd w:val="clear" w:fill="FFFFFF"/>
        <w:rPr>
          <w:rFonts w:ascii="DejaVu Sans Mono" w:hAnsi="DejaVu Sans Mono"/>
          <w:color w:val="000000"/>
          <w:sz w:val="18"/>
          <w:szCs w:val="18"/>
        </w:rPr>
      </w:pPr>
      <w:r>
        <w:rPr>
          <w:rFonts w:ascii="DejaVu Sans Mono" w:hAnsi="DejaVu Sans Mono"/>
          <w:color w:val="000000"/>
          <w:sz w:val="18"/>
          <w:szCs w:val="18"/>
        </w:rPr>
        <w:t>afile.close()</w:t>
      </w:r>
    </w:p>
    <w:p>
      <w:pPr>
        <w:pStyle w:val="60"/>
        <w:shd w:val="clear" w:fill="FFFFFF"/>
        <w:rPr>
          <w:rFonts w:ascii="DejaVu Sans Mono" w:hAnsi="DejaVu Sans Mono"/>
          <w:color w:val="000000"/>
          <w:sz w:val="18"/>
          <w:szCs w:val="18"/>
        </w:rPr>
      </w:pPr>
      <w:r>
        <w:rPr>
          <w:rFonts w:ascii="DejaVu Sans Mono" w:hAnsi="DejaVu Sans Mono"/>
          <w:color w:val="000000"/>
          <w:sz w:val="18"/>
          <w:szCs w:val="18"/>
        </w:rPr>
        <w:t>afile=</w:t>
      </w:r>
      <w:r>
        <w:rPr>
          <w:rFonts w:ascii="DejaVu Sans Mono" w:hAnsi="DejaVu Sans Mono"/>
          <w:color w:val="000080"/>
          <w:sz w:val="18"/>
          <w:szCs w:val="18"/>
        </w:rPr>
        <w:t>open</w:t>
      </w:r>
      <w:r>
        <w:rPr>
          <w:rFonts w:ascii="DejaVu Sans Mono" w:hAnsi="DejaVu Sans Mono"/>
          <w:color w:val="000000"/>
          <w:sz w:val="18"/>
          <w:szCs w:val="18"/>
        </w:rPr>
        <w:t>(</w:t>
      </w:r>
      <w:r>
        <w:rPr>
          <w:rFonts w:ascii="DejaVu Sans Mono" w:hAnsi="DejaVu Sans Mono"/>
          <w:b/>
          <w:color w:val="008080"/>
          <w:sz w:val="18"/>
          <w:szCs w:val="18"/>
        </w:rPr>
        <w:t>'hello.txt'</w:t>
      </w:r>
      <w:r>
        <w:rPr>
          <w:rFonts w:ascii="DejaVu Sans Mono" w:hAnsi="DejaVu Sans Mono"/>
          <w:color w:val="000000"/>
          <w:sz w:val="18"/>
          <w:szCs w:val="18"/>
        </w:rPr>
        <w:t>,</w:t>
      </w:r>
      <w:r>
        <w:rPr>
          <w:rFonts w:ascii="DejaVu Sans Mono" w:hAnsi="DejaVu Sans Mono"/>
          <w:color w:val="660099"/>
          <w:sz w:val="18"/>
          <w:szCs w:val="18"/>
        </w:rPr>
        <w:t>encoding</w:t>
      </w:r>
      <w:r>
        <w:rPr>
          <w:rFonts w:ascii="DejaVu Sans Mono" w:hAnsi="DejaVu Sans Mono"/>
          <w:color w:val="000000"/>
          <w:sz w:val="18"/>
          <w:szCs w:val="18"/>
        </w:rPr>
        <w:t>=</w:t>
      </w:r>
      <w:r>
        <w:rPr>
          <w:rFonts w:ascii="DejaVu Sans Mono" w:hAnsi="DejaVu Sans Mono"/>
          <w:b/>
          <w:color w:val="008080"/>
          <w:sz w:val="18"/>
          <w:szCs w:val="18"/>
        </w:rPr>
        <w:t>'utf-8'</w:t>
      </w:r>
      <w:r>
        <w:rPr>
          <w:rFonts w:ascii="DejaVu Sans Mono" w:hAnsi="DejaVu Sans Mono"/>
          <w:color w:val="000000"/>
          <w:sz w:val="18"/>
          <w:szCs w:val="18"/>
        </w:rPr>
        <w:t>)</w:t>
      </w:r>
    </w:p>
    <w:p>
      <w:pPr>
        <w:pStyle w:val="60"/>
        <w:shd w:val="clear" w:fill="FFFFFF"/>
        <w:rPr>
          <w:rFonts w:ascii="DejaVu Sans Mono" w:hAnsi="DejaVu Sans Mono"/>
          <w:color w:val="000000"/>
          <w:sz w:val="18"/>
          <w:szCs w:val="18"/>
        </w:rPr>
      </w:pPr>
      <w:r>
        <w:rPr>
          <w:rFonts w:ascii="DejaVu Sans Mono" w:hAnsi="DejaVu Sans Mono"/>
          <w:color w:val="000080"/>
          <w:sz w:val="18"/>
          <w:szCs w:val="18"/>
        </w:rPr>
        <w:t>print</w:t>
      </w:r>
      <w:r>
        <w:rPr>
          <w:rFonts w:ascii="DejaVu Sans Mono" w:hAnsi="DejaVu Sans Mono"/>
          <w:color w:val="000000"/>
          <w:sz w:val="18"/>
          <w:szCs w:val="18"/>
        </w:rPr>
        <w:t>(afile.read())</w:t>
      </w:r>
    </w:p>
    <w:p>
      <w:pPr>
        <w:pStyle w:val="60"/>
        <w:shd w:val="clear" w:fill="FFFFFF"/>
        <w:rPr>
          <w:rFonts w:ascii="DejaVu Sans Mono" w:hAnsi="DejaVu Sans Mono"/>
          <w:color w:val="000000"/>
          <w:sz w:val="18"/>
          <w:szCs w:val="18"/>
        </w:rPr>
      </w:pPr>
      <w:r>
        <w:rPr>
          <w:rFonts w:ascii="DejaVu Sans Mono" w:hAnsi="DejaVu Sans Mono"/>
          <w:color w:val="000000"/>
          <w:sz w:val="18"/>
          <w:szCs w:val="18"/>
        </w:rPr>
        <w:t>afile.seek(</w:t>
      </w:r>
      <w:r>
        <w:rPr>
          <w:rFonts w:ascii="DejaVu Sans Mono" w:hAnsi="DejaVu Sans Mono"/>
          <w:color w:val="0000FF"/>
          <w:sz w:val="18"/>
          <w:szCs w:val="18"/>
        </w:rPr>
        <w:t>5</w:t>
      </w:r>
      <w:r>
        <w:rPr>
          <w:rFonts w:ascii="DejaVu Sans Mono" w:hAnsi="DejaVu Sans Mono"/>
          <w:color w:val="000000"/>
          <w:sz w:val="18"/>
          <w:szCs w:val="18"/>
        </w:rPr>
        <w:t>)</w:t>
      </w:r>
    </w:p>
    <w:p>
      <w:pPr>
        <w:pStyle w:val="60"/>
        <w:shd w:val="clear" w:fill="FFFFFF"/>
        <w:rPr>
          <w:rFonts w:ascii="DejaVu Sans Mono" w:hAnsi="DejaVu Sans Mono"/>
          <w:color w:val="000000"/>
          <w:sz w:val="18"/>
          <w:szCs w:val="18"/>
        </w:rPr>
      </w:pPr>
      <w:r>
        <w:rPr>
          <w:rFonts w:ascii="DejaVu Sans Mono" w:hAnsi="DejaVu Sans Mono"/>
          <w:color w:val="000080"/>
          <w:sz w:val="18"/>
          <w:szCs w:val="18"/>
        </w:rPr>
        <w:t>print</w:t>
      </w:r>
      <w:r>
        <w:rPr>
          <w:rFonts w:ascii="DejaVu Sans Mono" w:hAnsi="DejaVu Sans Mono"/>
          <w:color w:val="000000"/>
          <w:sz w:val="18"/>
          <w:szCs w:val="18"/>
        </w:rPr>
        <w:t>(afile.read(</w:t>
      </w:r>
      <w:r>
        <w:rPr>
          <w:rFonts w:ascii="DejaVu Sans Mono" w:hAnsi="DejaVu Sans Mono"/>
          <w:color w:val="0000FF"/>
          <w:sz w:val="18"/>
          <w:szCs w:val="18"/>
        </w:rPr>
        <w:t>5</w:t>
      </w:r>
      <w:r>
        <w:rPr>
          <w:rFonts w:ascii="DejaVu Sans Mono" w:hAnsi="DejaVu Sans Mono"/>
          <w:color w:val="000000"/>
          <w:sz w:val="18"/>
          <w:szCs w:val="18"/>
        </w:rPr>
        <w:t>))</w:t>
      </w:r>
    </w:p>
    <w:p>
      <w:pPr>
        <w:pStyle w:val="60"/>
        <w:shd w:val="clear" w:fill="FFFFFF"/>
        <w:rPr>
          <w:rFonts w:ascii="DejaVu Sans Mono" w:hAnsi="DejaVu Sans Mono"/>
          <w:color w:val="000000"/>
          <w:sz w:val="18"/>
          <w:szCs w:val="18"/>
        </w:rPr>
      </w:pPr>
      <w:r>
        <w:rPr>
          <w:rFonts w:ascii="DejaVu Sans Mono" w:hAnsi="DejaVu Sans Mono"/>
          <w:color w:val="000080"/>
          <w:sz w:val="18"/>
          <w:szCs w:val="18"/>
        </w:rPr>
        <w:t>print</w:t>
      </w:r>
      <w:r>
        <w:rPr>
          <w:rFonts w:ascii="DejaVu Sans Mono" w:hAnsi="DejaVu Sans Mono"/>
          <w:color w:val="000000"/>
          <w:sz w:val="18"/>
          <w:szCs w:val="18"/>
        </w:rPr>
        <w:t>(afile.tell())</w:t>
      </w:r>
    </w:p>
    <w:p>
      <w:pPr>
        <w:pStyle w:val="60"/>
        <w:shd w:val="clear" w:fill="FFFFFF"/>
        <w:rPr>
          <w:rFonts w:ascii="DejaVu Sans Mono" w:hAnsi="DejaVu Sans Mono"/>
          <w:color w:val="000000"/>
          <w:sz w:val="18"/>
          <w:szCs w:val="18"/>
        </w:rPr>
      </w:pPr>
      <w:r>
        <w:rPr>
          <w:rFonts w:ascii="DejaVu Sans Mono" w:hAnsi="DejaVu Sans Mono"/>
          <w:color w:val="000000"/>
          <w:sz w:val="18"/>
          <w:szCs w:val="18"/>
        </w:rPr>
        <w:t>afile.close()</w:t>
      </w:r>
    </w:p>
    <w:p>
      <w:pPr>
        <w:pStyle w:val="60"/>
        <w:shd w:val="clear" w:fill="FFFFFF"/>
        <w:rPr>
          <w:rFonts w:ascii="DejaVu Sans Mono" w:hAnsi="DejaVu Sans Mono"/>
          <w:color w:val="000000"/>
          <w:sz w:val="18"/>
          <w:szCs w:val="18"/>
        </w:rPr>
      </w:pPr>
      <w:r>
        <w:rPr>
          <w:rFonts w:ascii="DejaVu Sans Mono" w:hAnsi="DejaVu Sans Mono"/>
          <w:color w:val="000000"/>
          <w:sz w:val="18"/>
          <w:szCs w:val="18"/>
        </w:rPr>
        <w:t>afile=</w:t>
      </w:r>
      <w:r>
        <w:rPr>
          <w:rFonts w:ascii="DejaVu Sans Mono" w:hAnsi="DejaVu Sans Mono"/>
          <w:color w:val="000080"/>
          <w:sz w:val="18"/>
          <w:szCs w:val="18"/>
        </w:rPr>
        <w:t>open</w:t>
      </w:r>
      <w:r>
        <w:rPr>
          <w:rFonts w:ascii="DejaVu Sans Mono" w:hAnsi="DejaVu Sans Mono"/>
          <w:color w:val="000000"/>
          <w:sz w:val="18"/>
          <w:szCs w:val="18"/>
        </w:rPr>
        <w:t>(</w:t>
      </w:r>
      <w:r>
        <w:rPr>
          <w:rFonts w:ascii="DejaVu Sans Mono" w:hAnsi="DejaVu Sans Mono"/>
          <w:b/>
          <w:color w:val="008080"/>
          <w:sz w:val="18"/>
          <w:szCs w:val="18"/>
        </w:rPr>
        <w:t>'hello.txt'</w:t>
      </w:r>
      <w:r>
        <w:rPr>
          <w:rFonts w:ascii="DejaVu Sans Mono" w:hAnsi="DejaVu Sans Mono"/>
          <w:color w:val="000000"/>
          <w:sz w:val="18"/>
          <w:szCs w:val="18"/>
        </w:rPr>
        <w:t>,</w:t>
      </w:r>
      <w:r>
        <w:rPr>
          <w:rFonts w:ascii="DejaVu Sans Mono" w:hAnsi="DejaVu Sans Mono"/>
          <w:b/>
          <w:color w:val="008080"/>
          <w:sz w:val="18"/>
          <w:szCs w:val="18"/>
        </w:rPr>
        <w:t>'r'</w:t>
      </w:r>
      <w:r>
        <w:rPr>
          <w:rFonts w:ascii="DejaVu Sans Mono" w:hAnsi="DejaVu Sans Mono"/>
          <w:color w:val="000000"/>
          <w:sz w:val="18"/>
          <w:szCs w:val="18"/>
        </w:rPr>
        <w:t>)</w:t>
      </w:r>
    </w:p>
    <w:p>
      <w:pPr>
        <w:pStyle w:val="60"/>
        <w:shd w:val="clear" w:fill="FFFFFF"/>
        <w:rPr>
          <w:rFonts w:ascii="DejaVu Sans Mono" w:hAnsi="DejaVu Sans Mono"/>
          <w:color w:val="000000"/>
          <w:sz w:val="18"/>
          <w:szCs w:val="18"/>
        </w:rPr>
      </w:pPr>
      <w:r>
        <w:rPr>
          <w:rFonts w:ascii="DejaVu Sans Mono" w:hAnsi="DejaVu Sans Mono"/>
          <w:color w:val="000080"/>
          <w:sz w:val="18"/>
          <w:szCs w:val="18"/>
        </w:rPr>
        <w:t>print</w:t>
      </w:r>
      <w:r>
        <w:rPr>
          <w:rFonts w:ascii="DejaVu Sans Mono" w:hAnsi="DejaVu Sans Mono"/>
          <w:color w:val="000000"/>
          <w:sz w:val="18"/>
          <w:szCs w:val="18"/>
        </w:rPr>
        <w:t>(afile.read())</w:t>
      </w:r>
    </w:p>
    <w:p>
      <w:pPr>
        <w:pStyle w:val="60"/>
        <w:shd w:val="clear" w:fill="FFFFFF"/>
        <w:rPr>
          <w:rFonts w:ascii="DejaVu Sans Mono" w:hAnsi="DejaVu Sans Mono"/>
          <w:color w:val="000000"/>
          <w:sz w:val="18"/>
          <w:szCs w:val="18"/>
        </w:rPr>
      </w:pPr>
      <w:r>
        <w:rPr>
          <w:rFonts w:ascii="DejaVu Sans Mono" w:hAnsi="DejaVu Sans Mono"/>
          <w:color w:val="000000"/>
          <w:sz w:val="18"/>
          <w:szCs w:val="18"/>
        </w:rPr>
        <w:t>afile.close()</w:t>
      </w:r>
    </w:p>
    <w:p>
      <w:pPr>
        <w:pStyle w:val="60"/>
        <w:shd w:val="clear" w:fill="FFFFFF"/>
        <w:rPr>
          <w:rFonts w:ascii="DejaVu Sans Mono" w:hAnsi="DejaVu Sans Mono"/>
          <w:color w:val="000000"/>
          <w:sz w:val="18"/>
          <w:szCs w:val="18"/>
        </w:rPr>
      </w:pPr>
      <w:r>
        <w:rPr>
          <w:rFonts w:ascii="DejaVu Sans Mono" w:hAnsi="DejaVu Sans Mono"/>
          <w:color w:val="000000"/>
          <w:sz w:val="18"/>
          <w:szCs w:val="18"/>
        </w:rPr>
        <w:t>f=(</w:t>
      </w:r>
      <w:r>
        <w:rPr>
          <w:rFonts w:ascii="DejaVu Sans Mono" w:hAnsi="DejaVu Sans Mono"/>
          <w:color w:val="000080"/>
          <w:sz w:val="18"/>
          <w:szCs w:val="18"/>
        </w:rPr>
        <w:t>open</w:t>
      </w:r>
      <w:r>
        <w:rPr>
          <w:rFonts w:ascii="DejaVu Sans Mono" w:hAnsi="DejaVu Sans Mono"/>
          <w:color w:val="000000"/>
          <w:sz w:val="18"/>
          <w:szCs w:val="18"/>
        </w:rPr>
        <w:t>(</w:t>
      </w:r>
      <w:r>
        <w:rPr>
          <w:rFonts w:ascii="DejaVu Sans Mono" w:hAnsi="DejaVu Sans Mono"/>
          <w:b/>
          <w:color w:val="008080"/>
          <w:sz w:val="18"/>
          <w:szCs w:val="18"/>
        </w:rPr>
        <w:t>'ravi.txt'</w:t>
      </w:r>
      <w:r>
        <w:rPr>
          <w:rFonts w:ascii="DejaVu Sans Mono" w:hAnsi="DejaVu Sans Mono"/>
          <w:color w:val="000000"/>
          <w:sz w:val="18"/>
          <w:szCs w:val="18"/>
        </w:rPr>
        <w:t>,</w:t>
      </w:r>
      <w:r>
        <w:rPr>
          <w:rFonts w:ascii="DejaVu Sans Mono" w:hAnsi="DejaVu Sans Mono"/>
          <w:b/>
          <w:color w:val="008080"/>
          <w:sz w:val="18"/>
          <w:szCs w:val="18"/>
        </w:rPr>
        <w:t>'w'</w:t>
      </w:r>
      <w:r>
        <w:rPr>
          <w:rFonts w:ascii="DejaVu Sans Mono" w:hAnsi="DejaVu Sans Mono"/>
          <w:color w:val="000000"/>
          <w:sz w:val="18"/>
          <w:szCs w:val="18"/>
        </w:rPr>
        <w:t>))</w:t>
      </w:r>
    </w:p>
    <w:p>
      <w:pPr>
        <w:pStyle w:val="60"/>
        <w:shd w:val="clear" w:fill="FFFFFF"/>
        <w:rPr>
          <w:rFonts w:ascii="DejaVu Sans Mono" w:hAnsi="DejaVu Sans Mono"/>
          <w:color w:val="000000"/>
          <w:sz w:val="18"/>
          <w:szCs w:val="18"/>
        </w:rPr>
      </w:pPr>
      <w:r>
        <w:rPr>
          <w:rFonts w:ascii="DejaVu Sans Mono" w:hAnsi="DejaVu Sans Mono"/>
          <w:color w:val="000000"/>
          <w:sz w:val="18"/>
          <w:szCs w:val="18"/>
        </w:rPr>
        <w:t>f.write(</w:t>
      </w:r>
      <w:r>
        <w:rPr>
          <w:rFonts w:ascii="DejaVu Sans Mono" w:hAnsi="DejaVu Sans Mono"/>
          <w:b/>
          <w:color w:val="008080"/>
          <w:sz w:val="18"/>
          <w:szCs w:val="18"/>
        </w:rPr>
        <w:t>"ravi is good"</w:t>
      </w:r>
      <w:r>
        <w:rPr>
          <w:rFonts w:ascii="DejaVu Sans Mono" w:hAnsi="DejaVu Sans Mono"/>
          <w:color w:val="000000"/>
          <w:sz w:val="18"/>
          <w:szCs w:val="18"/>
        </w:rPr>
        <w:t>)</w:t>
      </w:r>
    </w:p>
    <w:p>
      <w:pPr>
        <w:pStyle w:val="60"/>
        <w:shd w:val="clear" w:fill="FFFFFF"/>
        <w:rPr>
          <w:rFonts w:ascii="DejaVu Sans Mono" w:hAnsi="DejaVu Sans Mono"/>
          <w:color w:val="000000"/>
          <w:sz w:val="18"/>
          <w:szCs w:val="18"/>
        </w:rPr>
      </w:pPr>
      <w:r>
        <w:rPr>
          <w:rFonts w:ascii="DejaVu Sans Mono" w:hAnsi="DejaVu Sans Mono"/>
          <w:color w:val="000000"/>
          <w:sz w:val="18"/>
          <w:szCs w:val="18"/>
        </w:rPr>
        <w:t>f.close()</w:t>
      </w:r>
    </w:p>
    <w:p>
      <w:pPr>
        <w:pStyle w:val="60"/>
        <w:shd w:val="clear" w:fill="FFFFFF"/>
        <w:rPr>
          <w:rFonts w:ascii="DejaVu Sans Mono" w:hAnsi="DejaVu Sans Mono"/>
          <w:color w:val="000000"/>
          <w:sz w:val="18"/>
          <w:szCs w:val="18"/>
        </w:rPr>
      </w:pPr>
      <w:r>
        <w:rPr>
          <w:rFonts w:ascii="DejaVu Sans Mono" w:hAnsi="DejaVu Sans Mono"/>
          <w:color w:val="000000"/>
          <w:sz w:val="18"/>
          <w:szCs w:val="18"/>
        </w:rPr>
        <w:t>f=</w:t>
      </w:r>
      <w:r>
        <w:rPr>
          <w:rFonts w:ascii="DejaVu Sans Mono" w:hAnsi="DejaVu Sans Mono"/>
          <w:color w:val="000080"/>
          <w:sz w:val="18"/>
          <w:szCs w:val="18"/>
        </w:rPr>
        <w:t>open</w:t>
      </w:r>
      <w:r>
        <w:rPr>
          <w:rFonts w:ascii="DejaVu Sans Mono" w:hAnsi="DejaVu Sans Mono"/>
          <w:color w:val="000000"/>
          <w:sz w:val="18"/>
          <w:szCs w:val="18"/>
        </w:rPr>
        <w:t>(</w:t>
      </w:r>
      <w:r>
        <w:rPr>
          <w:rFonts w:ascii="DejaVu Sans Mono" w:hAnsi="DejaVu Sans Mono"/>
          <w:b/>
          <w:color w:val="008080"/>
          <w:sz w:val="18"/>
          <w:szCs w:val="18"/>
        </w:rPr>
        <w:t>'ravi.txt'</w:t>
      </w:r>
      <w:r>
        <w:rPr>
          <w:rFonts w:ascii="DejaVu Sans Mono" w:hAnsi="DejaVu Sans Mono"/>
          <w:color w:val="000000"/>
          <w:sz w:val="18"/>
          <w:szCs w:val="18"/>
        </w:rPr>
        <w:t>,</w:t>
      </w:r>
      <w:r>
        <w:rPr>
          <w:rFonts w:ascii="DejaVu Sans Mono" w:hAnsi="DejaVu Sans Mono"/>
          <w:b/>
          <w:color w:val="008080"/>
          <w:sz w:val="18"/>
          <w:szCs w:val="18"/>
        </w:rPr>
        <w:t>'r'</w:t>
      </w:r>
      <w:r>
        <w:rPr>
          <w:rFonts w:ascii="DejaVu Sans Mono" w:hAnsi="DejaVu Sans Mono"/>
          <w:color w:val="000000"/>
          <w:sz w:val="18"/>
          <w:szCs w:val="18"/>
        </w:rPr>
        <w:t>)</w:t>
      </w:r>
    </w:p>
    <w:p>
      <w:pPr>
        <w:pStyle w:val="60"/>
        <w:shd w:val="clear" w:fill="FFFFFF"/>
        <w:rPr>
          <w:rFonts w:ascii="DejaVu Sans Mono" w:hAnsi="DejaVu Sans Mono"/>
          <w:color w:val="000000"/>
          <w:sz w:val="18"/>
          <w:szCs w:val="18"/>
        </w:rPr>
      </w:pPr>
      <w:r>
        <w:rPr>
          <w:rFonts w:ascii="DejaVu Sans Mono" w:hAnsi="DejaVu Sans Mono"/>
          <w:color w:val="000080"/>
          <w:sz w:val="18"/>
          <w:szCs w:val="18"/>
        </w:rPr>
        <w:t>print</w:t>
      </w:r>
      <w:r>
        <w:rPr>
          <w:rFonts w:ascii="DejaVu Sans Mono" w:hAnsi="DejaVu Sans Mono"/>
          <w:color w:val="000000"/>
          <w:sz w:val="18"/>
          <w:szCs w:val="18"/>
        </w:rPr>
        <w:t>(f.read())</w:t>
      </w:r>
    </w:p>
    <w:p>
      <w:pPr>
        <w:pStyle w:val="60"/>
        <w:shd w:val="clear" w:fill="FFFFFF"/>
        <w:rPr>
          <w:rFonts w:ascii="DejaVu Sans Mono" w:hAnsi="DejaVu Sans Mono"/>
          <w:color w:val="000000"/>
          <w:sz w:val="18"/>
          <w:szCs w:val="18"/>
        </w:rPr>
      </w:pPr>
      <w:r>
        <w:rPr>
          <w:rFonts w:ascii="DejaVu Sans Mono" w:hAnsi="DejaVu Sans Mono"/>
          <w:color w:val="000000"/>
          <w:sz w:val="18"/>
          <w:szCs w:val="18"/>
        </w:rPr>
        <w:t>f.close()</w:t>
      </w:r>
    </w:p>
    <w:p>
      <w:pPr>
        <w:pStyle w:val="60"/>
        <w:shd w:val="clear" w:fill="FFFFFF"/>
        <w:rPr>
          <w:rFonts w:ascii="DejaVu Sans Mono" w:hAnsi="DejaVu Sans Mono"/>
          <w:color w:val="000000"/>
          <w:sz w:val="18"/>
          <w:szCs w:val="18"/>
        </w:rPr>
      </w:pPr>
      <w:r>
        <w:rPr>
          <w:rFonts w:ascii="DejaVu Sans Mono" w:hAnsi="DejaVu Sans Mono"/>
          <w:color w:val="000000"/>
          <w:sz w:val="18"/>
          <w:szCs w:val="18"/>
        </w:rPr>
        <w:t>f=</w:t>
      </w:r>
      <w:r>
        <w:rPr>
          <w:rFonts w:ascii="DejaVu Sans Mono" w:hAnsi="DejaVu Sans Mono"/>
          <w:color w:val="000080"/>
          <w:sz w:val="18"/>
          <w:szCs w:val="18"/>
        </w:rPr>
        <w:t>open</w:t>
      </w:r>
      <w:r>
        <w:rPr>
          <w:rFonts w:ascii="DejaVu Sans Mono" w:hAnsi="DejaVu Sans Mono"/>
          <w:color w:val="000000"/>
          <w:sz w:val="18"/>
          <w:szCs w:val="18"/>
        </w:rPr>
        <w:t>(</w:t>
      </w:r>
      <w:r>
        <w:rPr>
          <w:rFonts w:ascii="DejaVu Sans Mono" w:hAnsi="DejaVu Sans Mono"/>
          <w:b/>
          <w:color w:val="008080"/>
          <w:sz w:val="18"/>
          <w:szCs w:val="18"/>
        </w:rPr>
        <w:t>"ravi.txt"</w:t>
      </w:r>
      <w:r>
        <w:rPr>
          <w:rFonts w:ascii="DejaVu Sans Mono" w:hAnsi="DejaVu Sans Mono"/>
          <w:color w:val="000000"/>
          <w:sz w:val="18"/>
          <w:szCs w:val="18"/>
        </w:rPr>
        <w:t>,</w:t>
      </w:r>
      <w:r>
        <w:rPr>
          <w:rFonts w:ascii="DejaVu Sans Mono" w:hAnsi="DejaVu Sans Mono"/>
          <w:b/>
          <w:color w:val="008080"/>
          <w:sz w:val="18"/>
          <w:szCs w:val="18"/>
        </w:rPr>
        <w:t>'w'</w:t>
      </w:r>
      <w:r>
        <w:rPr>
          <w:rFonts w:ascii="DejaVu Sans Mono" w:hAnsi="DejaVu Sans Mono"/>
          <w:color w:val="000000"/>
          <w:sz w:val="18"/>
          <w:szCs w:val="18"/>
        </w:rPr>
        <w:t>)</w:t>
      </w:r>
    </w:p>
    <w:p>
      <w:pPr>
        <w:pStyle w:val="60"/>
        <w:shd w:val="clear" w:fill="FFFFFF"/>
        <w:rPr>
          <w:rFonts w:ascii="DejaVu Sans Mono" w:hAnsi="DejaVu Sans Mono"/>
          <w:color w:val="000000"/>
          <w:sz w:val="18"/>
          <w:szCs w:val="18"/>
        </w:rPr>
      </w:pPr>
      <w:r>
        <w:rPr>
          <w:rFonts w:ascii="DejaVu Sans Mono" w:hAnsi="DejaVu Sans Mono"/>
          <w:color w:val="000000"/>
          <w:sz w:val="18"/>
          <w:szCs w:val="18"/>
        </w:rPr>
        <w:t>f.write(</w:t>
      </w:r>
      <w:r>
        <w:rPr>
          <w:rFonts w:ascii="DejaVu Sans Mono" w:hAnsi="DejaVu Sans Mono"/>
          <w:b/>
          <w:color w:val="008080"/>
          <w:sz w:val="18"/>
          <w:szCs w:val="18"/>
        </w:rPr>
        <w:t>"ravi likes to sell milk"</w:t>
      </w:r>
      <w:r>
        <w:rPr>
          <w:rFonts w:ascii="DejaVu Sans Mono" w:hAnsi="DejaVu Sans Mono"/>
          <w:color w:val="000000"/>
          <w:sz w:val="18"/>
          <w:szCs w:val="18"/>
        </w:rPr>
        <w:t>)</w:t>
      </w:r>
    </w:p>
    <w:p>
      <w:pPr>
        <w:pStyle w:val="60"/>
        <w:shd w:val="clear" w:fill="FFFFFF"/>
        <w:rPr>
          <w:rFonts w:ascii="DejaVu Sans Mono" w:hAnsi="DejaVu Sans Mono"/>
          <w:color w:val="000000"/>
          <w:sz w:val="18"/>
          <w:szCs w:val="18"/>
        </w:rPr>
      </w:pPr>
      <w:r>
        <w:rPr>
          <w:rFonts w:ascii="DejaVu Sans Mono" w:hAnsi="DejaVu Sans Mono"/>
          <w:color w:val="000000"/>
          <w:sz w:val="18"/>
          <w:szCs w:val="18"/>
        </w:rPr>
        <w:t>f.close()</w:t>
      </w:r>
    </w:p>
    <w:p>
      <w:pPr>
        <w:pStyle w:val="60"/>
        <w:shd w:val="clear" w:fill="FFFFFF"/>
        <w:rPr>
          <w:rFonts w:ascii="DejaVu Sans Mono" w:hAnsi="DejaVu Sans Mono"/>
          <w:color w:val="000000"/>
          <w:sz w:val="18"/>
          <w:szCs w:val="18"/>
        </w:rPr>
      </w:pPr>
      <w:r>
        <w:rPr>
          <w:rFonts w:ascii="DejaVu Sans Mono" w:hAnsi="DejaVu Sans Mono"/>
          <w:color w:val="000000"/>
          <w:sz w:val="18"/>
          <w:szCs w:val="18"/>
        </w:rPr>
        <w:t>f=</w:t>
      </w:r>
      <w:r>
        <w:rPr>
          <w:rFonts w:ascii="DejaVu Sans Mono" w:hAnsi="DejaVu Sans Mono"/>
          <w:color w:val="000080"/>
          <w:sz w:val="18"/>
          <w:szCs w:val="18"/>
        </w:rPr>
        <w:t>open</w:t>
      </w:r>
      <w:r>
        <w:rPr>
          <w:rFonts w:ascii="DejaVu Sans Mono" w:hAnsi="DejaVu Sans Mono"/>
          <w:color w:val="000000"/>
          <w:sz w:val="18"/>
          <w:szCs w:val="18"/>
        </w:rPr>
        <w:t>(</w:t>
      </w:r>
      <w:r>
        <w:rPr>
          <w:rFonts w:ascii="DejaVu Sans Mono" w:hAnsi="DejaVu Sans Mono"/>
          <w:b/>
          <w:color w:val="008080"/>
          <w:sz w:val="18"/>
          <w:szCs w:val="18"/>
        </w:rPr>
        <w:t>"ravi.txt"</w:t>
      </w:r>
      <w:r>
        <w:rPr>
          <w:rFonts w:ascii="DejaVu Sans Mono" w:hAnsi="DejaVu Sans Mono"/>
          <w:color w:val="000000"/>
          <w:sz w:val="18"/>
          <w:szCs w:val="18"/>
        </w:rPr>
        <w:t>,</w:t>
      </w:r>
      <w:r>
        <w:rPr>
          <w:rFonts w:ascii="DejaVu Sans Mono" w:hAnsi="DejaVu Sans Mono"/>
          <w:b/>
          <w:color w:val="008080"/>
          <w:sz w:val="18"/>
          <w:szCs w:val="18"/>
        </w:rPr>
        <w:t>'r'</w:t>
      </w:r>
      <w:r>
        <w:rPr>
          <w:rFonts w:ascii="DejaVu Sans Mono" w:hAnsi="DejaVu Sans Mono"/>
          <w:color w:val="000000"/>
          <w:sz w:val="18"/>
          <w:szCs w:val="18"/>
        </w:rPr>
        <w:t>)</w:t>
      </w:r>
    </w:p>
    <w:p>
      <w:pPr>
        <w:pStyle w:val="60"/>
        <w:shd w:val="clear" w:fill="FFFFFF"/>
        <w:spacing w:before="0" w:after="283"/>
        <w:rPr>
          <w:rFonts w:ascii="DejaVu Sans Mono" w:hAnsi="DejaVu Sans Mono"/>
          <w:color w:val="000000"/>
          <w:sz w:val="18"/>
          <w:szCs w:val="18"/>
        </w:rPr>
      </w:pPr>
      <w:r>
        <w:rPr>
          <w:rFonts w:ascii="DejaVu Sans Mono" w:hAnsi="DejaVu Sans Mono"/>
          <w:color w:val="000080"/>
          <w:sz w:val="18"/>
          <w:szCs w:val="18"/>
        </w:rPr>
        <w:t>print</w:t>
      </w:r>
      <w:r>
        <w:rPr>
          <w:rFonts w:ascii="DejaVu Sans Mono" w:hAnsi="DejaVu Sans Mono"/>
          <w:color w:val="000000"/>
          <w:sz w:val="18"/>
          <w:szCs w:val="18"/>
        </w:rPr>
        <w:t>(f.read())</w:t>
      </w:r>
    </w:p>
    <w:p>
      <w:pPr>
        <w:spacing w:before="0" w:afterAutospacing="1" w:line="240" w:lineRule="auto"/>
        <w:jc w:val="both"/>
        <w:rPr>
          <w:b w:val="0"/>
          <w:bCs w:val="0"/>
          <w:i w:val="0"/>
          <w:iCs w:val="0"/>
          <w:sz w:val="18"/>
          <w:szCs w:val="18"/>
        </w:rPr>
      </w:pPr>
      <w:r>
        <w:rPr>
          <w:rFonts w:ascii="Times New Roman" w:hAnsi="Times New Roman" w:eastAsia="Times New Roman" w:cs="Times New Roman"/>
          <w:b w:val="0"/>
          <w:bCs w:val="0"/>
          <w:i w:val="0"/>
          <w:iCs w:val="0"/>
          <w:sz w:val="18"/>
          <w:szCs w:val="18"/>
        </w:rPr>
        <w:t>OUTPUT:-</w:t>
      </w:r>
    </w:p>
    <w:p>
      <w:pPr>
        <w:spacing w:before="0" w:afterAutospacing="1" w:line="240" w:lineRule="auto"/>
        <w:jc w:val="both"/>
        <w:rPr>
          <w:b w:val="0"/>
          <w:bCs w:val="0"/>
          <w:i w:val="0"/>
          <w:iCs w:val="0"/>
          <w:sz w:val="18"/>
          <w:szCs w:val="18"/>
        </w:rPr>
      </w:pPr>
      <w:r>
        <w:rPr>
          <w:rFonts w:ascii="Times New Roman" w:hAnsi="Times New Roman" w:eastAsia="Times New Roman" w:cs="Times New Roman"/>
          <w:b w:val="0"/>
          <w:bCs w:val="0"/>
          <w:i w:val="0"/>
          <w:iCs w:val="0"/>
          <w:sz w:val="18"/>
          <w:szCs w:val="18"/>
        </w:rPr>
        <w:t>India is Great</w:t>
      </w:r>
    </w:p>
    <w:p>
      <w:pPr>
        <w:spacing w:before="0" w:afterAutospacing="1" w:line="240" w:lineRule="auto"/>
        <w:jc w:val="both"/>
        <w:rPr>
          <w:b w:val="0"/>
          <w:bCs w:val="0"/>
          <w:i w:val="0"/>
          <w:iCs w:val="0"/>
          <w:sz w:val="18"/>
          <w:szCs w:val="18"/>
        </w:rPr>
      </w:pPr>
      <w:r>
        <w:rPr>
          <w:rFonts w:ascii="Times New Roman" w:hAnsi="Times New Roman" w:eastAsia="Times New Roman" w:cs="Times New Roman"/>
          <w:b w:val="0"/>
          <w:bCs w:val="0"/>
          <w:i w:val="0"/>
          <w:iCs w:val="0"/>
          <w:sz w:val="18"/>
          <w:szCs w:val="18"/>
        </w:rPr>
        <w:t xml:space="preserve"> is G</w:t>
      </w:r>
    </w:p>
    <w:p>
      <w:pPr>
        <w:spacing w:before="0" w:afterAutospacing="1" w:line="240" w:lineRule="auto"/>
        <w:jc w:val="both"/>
        <w:rPr>
          <w:b w:val="0"/>
          <w:bCs w:val="0"/>
          <w:i w:val="0"/>
          <w:iCs w:val="0"/>
          <w:sz w:val="18"/>
          <w:szCs w:val="18"/>
        </w:rPr>
      </w:pPr>
      <w:r>
        <w:rPr>
          <w:rFonts w:ascii="Times New Roman" w:hAnsi="Times New Roman" w:eastAsia="Times New Roman" w:cs="Times New Roman"/>
          <w:b w:val="0"/>
          <w:bCs w:val="0"/>
          <w:i w:val="0"/>
          <w:iCs w:val="0"/>
          <w:sz w:val="18"/>
          <w:szCs w:val="18"/>
        </w:rPr>
        <w:t>10</w:t>
      </w:r>
    </w:p>
    <w:p>
      <w:pPr>
        <w:spacing w:before="0" w:afterAutospacing="1" w:line="240" w:lineRule="auto"/>
        <w:jc w:val="both"/>
        <w:rPr>
          <w:b w:val="0"/>
          <w:bCs w:val="0"/>
          <w:i w:val="0"/>
          <w:iCs w:val="0"/>
          <w:sz w:val="18"/>
          <w:szCs w:val="18"/>
        </w:rPr>
      </w:pPr>
      <w:r>
        <w:rPr>
          <w:rFonts w:ascii="Times New Roman" w:hAnsi="Times New Roman" w:eastAsia="Times New Roman" w:cs="Times New Roman"/>
          <w:b w:val="0"/>
          <w:bCs w:val="0"/>
          <w:i w:val="0"/>
          <w:iCs w:val="0"/>
          <w:sz w:val="18"/>
          <w:szCs w:val="18"/>
        </w:rPr>
        <w:t>India is Great</w:t>
      </w:r>
    </w:p>
    <w:p>
      <w:pPr>
        <w:spacing w:before="0" w:afterAutospacing="1" w:line="240" w:lineRule="auto"/>
        <w:jc w:val="both"/>
        <w:rPr>
          <w:b w:val="0"/>
          <w:bCs w:val="0"/>
          <w:i w:val="0"/>
          <w:iCs w:val="0"/>
          <w:sz w:val="18"/>
          <w:szCs w:val="18"/>
        </w:rPr>
      </w:pPr>
      <w:r>
        <w:rPr>
          <w:rFonts w:ascii="Times New Roman" w:hAnsi="Times New Roman" w:eastAsia="Times New Roman" w:cs="Times New Roman"/>
          <w:b w:val="0"/>
          <w:bCs w:val="0"/>
          <w:i w:val="0"/>
          <w:iCs w:val="0"/>
          <w:sz w:val="18"/>
          <w:szCs w:val="18"/>
        </w:rPr>
        <w:t>ravi is good</w:t>
      </w:r>
    </w:p>
    <w:p>
      <w:pPr>
        <w:spacing w:before="0" w:afterAutospacing="1" w:line="240" w:lineRule="auto"/>
        <w:jc w:val="both"/>
        <w:rPr>
          <w:b w:val="0"/>
          <w:bCs w:val="0"/>
          <w:i w:val="0"/>
          <w:iCs w:val="0"/>
          <w:sz w:val="18"/>
          <w:szCs w:val="18"/>
        </w:rPr>
      </w:pPr>
      <w:r>
        <w:rPr>
          <w:rFonts w:ascii="Times New Roman" w:hAnsi="Times New Roman" w:eastAsia="Times New Roman" w:cs="Times New Roman"/>
          <w:b w:val="0"/>
          <w:bCs w:val="0"/>
          <w:i w:val="0"/>
          <w:iCs w:val="0"/>
          <w:sz w:val="18"/>
          <w:szCs w:val="18"/>
        </w:rPr>
        <w:t>ravi likes to sell milk</w:t>
      </w:r>
    </w:p>
    <w:p>
      <w:pPr>
        <w:spacing w:before="0" w:afterAutospacing="1" w:line="240" w:lineRule="auto"/>
        <w:jc w:val="both"/>
        <w:rPr>
          <w:rFonts w:ascii="Times New Roman" w:hAnsi="Times New Roman" w:eastAsia="Times New Roman" w:cs="Times New Roman"/>
        </w:rPr>
      </w:pPr>
    </w:p>
    <w:p>
      <w:pPr>
        <w:spacing w:before="0" w:afterAutospacing="1" w:line="240" w:lineRule="auto"/>
        <w:jc w:val="both"/>
        <w:rPr>
          <w:rFonts w:ascii="Times New Roman" w:hAnsi="Times New Roman" w:eastAsia="Times New Roman" w:cs="Times New Roman"/>
        </w:rPr>
      </w:pPr>
    </w:p>
    <w:p>
      <w:pPr>
        <w:spacing w:before="0" w:afterAutospacing="1" w:line="240" w:lineRule="auto"/>
        <w:jc w:val="both"/>
        <w:rPr>
          <w:rFonts w:ascii="Times New Roman" w:hAnsi="Times New Roman" w:eastAsia="Times New Roman" w:cs="Times New Roman"/>
        </w:rPr>
      </w:pPr>
    </w:p>
    <w:p>
      <w:pPr>
        <w:spacing w:before="0" w:afterAutospacing="1" w:line="240" w:lineRule="auto"/>
        <w:jc w:val="both"/>
        <w:rPr>
          <w:b w:val="0"/>
          <w:bCs w:val="0"/>
          <w:i w:val="0"/>
          <w:iCs w:val="0"/>
          <w:sz w:val="18"/>
          <w:szCs w:val="18"/>
        </w:rPr>
      </w:pPr>
      <w:r>
        <w:rPr>
          <w:rFonts w:ascii="Times New Roman" w:hAnsi="Times New Roman" w:eastAsia="Times New Roman" w:cs="Times New Roman"/>
          <w:b w:val="0"/>
          <w:bCs w:val="0"/>
          <w:i w:val="0"/>
          <w:iCs w:val="0"/>
          <w:sz w:val="18"/>
          <w:szCs w:val="18"/>
        </w:rPr>
        <w:t>14.</w:t>
      </w:r>
      <w:r>
        <w:rPr>
          <w:rFonts w:ascii="Times New Roman" w:hAnsi="Times New Roman" w:eastAsia="Times New Roman" w:cs="Times New Roman"/>
          <w:b/>
          <w:bCs w:val="0"/>
          <w:i w:val="0"/>
          <w:iCs w:val="0"/>
          <w:sz w:val="18"/>
          <w:szCs w:val="18"/>
        </w:rPr>
        <w:t xml:space="preserve"> To copy a file.</w:t>
      </w:r>
    </w:p>
    <w:p>
      <w:pPr>
        <w:tabs>
          <w:tab w:val="left" w:pos="3980"/>
        </w:tabs>
        <w:jc w:val="both"/>
        <w:rPr>
          <w:b/>
          <w:bCs/>
          <w:sz w:val="18"/>
          <w:szCs w:val="18"/>
        </w:rPr>
      </w:pPr>
      <w:r>
        <w:rPr>
          <w:b/>
          <w:bCs/>
          <w:sz w:val="18"/>
          <w:szCs w:val="18"/>
          <w:u w:val="single"/>
        </w:rPr>
        <w:t>Theory:-</w:t>
      </w:r>
      <w:r>
        <w:rPr>
          <w:b/>
          <w:bCs/>
          <w:sz w:val="18"/>
          <w:szCs w:val="18"/>
        </w:rPr>
        <w:t>In this program we copy the content of one file into another and print that content from another file.</w:t>
      </w:r>
    </w:p>
    <w:p>
      <w:pPr>
        <w:pStyle w:val="60"/>
        <w:tabs>
          <w:tab w:val="left" w:pos="3980"/>
        </w:tabs>
        <w:jc w:val="both"/>
        <w:rPr>
          <w:rFonts w:ascii="DejaVu Sans Mono" w:hAnsi="DejaVu Sans Mono"/>
          <w:b/>
          <w:bCs/>
          <w:color w:val="000000"/>
          <w:sz w:val="18"/>
          <w:szCs w:val="18"/>
        </w:rPr>
      </w:pPr>
      <w:r>
        <w:rPr>
          <w:rFonts w:ascii="DejaVu Sans Mono" w:hAnsi="DejaVu Sans Mono"/>
          <w:b/>
          <w:bCs/>
          <w:color w:val="000000"/>
          <w:sz w:val="18"/>
          <w:szCs w:val="18"/>
        </w:rPr>
        <w:t>f=</w:t>
      </w:r>
      <w:r>
        <w:rPr>
          <w:rFonts w:ascii="DejaVu Sans Mono" w:hAnsi="DejaVu Sans Mono"/>
          <w:b/>
          <w:bCs/>
          <w:color w:val="000080"/>
          <w:sz w:val="18"/>
          <w:szCs w:val="18"/>
        </w:rPr>
        <w:t>open</w:t>
      </w:r>
      <w:r>
        <w:rPr>
          <w:rFonts w:ascii="DejaVu Sans Mono" w:hAnsi="DejaVu Sans Mono"/>
          <w:b/>
          <w:bCs/>
          <w:color w:val="000000"/>
          <w:sz w:val="18"/>
          <w:szCs w:val="18"/>
        </w:rPr>
        <w:t>(</w:t>
      </w:r>
      <w:r>
        <w:rPr>
          <w:rFonts w:ascii="DejaVu Sans Mono" w:hAnsi="DejaVu Sans Mono"/>
          <w:b/>
          <w:bCs/>
          <w:color w:val="008080"/>
          <w:sz w:val="18"/>
          <w:szCs w:val="18"/>
        </w:rPr>
        <w:t>"ravi.txt"</w:t>
      </w:r>
      <w:r>
        <w:rPr>
          <w:rFonts w:ascii="DejaVu Sans Mono" w:hAnsi="DejaVu Sans Mono"/>
          <w:b/>
          <w:bCs/>
          <w:color w:val="000000"/>
          <w:sz w:val="18"/>
          <w:szCs w:val="18"/>
        </w:rPr>
        <w:t>,</w:t>
      </w:r>
      <w:r>
        <w:rPr>
          <w:rFonts w:ascii="DejaVu Sans Mono" w:hAnsi="DejaVu Sans Mono"/>
          <w:b/>
          <w:bCs/>
          <w:color w:val="008080"/>
          <w:sz w:val="18"/>
          <w:szCs w:val="18"/>
        </w:rPr>
        <w:t>'r'</w:t>
      </w:r>
      <w:r>
        <w:rPr>
          <w:rFonts w:ascii="DejaVu Sans Mono" w:hAnsi="DejaVu Sans Mono"/>
          <w:b/>
          <w:bCs/>
          <w:color w:val="000000"/>
          <w:sz w:val="18"/>
          <w:szCs w:val="18"/>
        </w:rPr>
        <w:t>)</w:t>
      </w:r>
    </w:p>
    <w:p>
      <w:pPr>
        <w:pStyle w:val="60"/>
        <w:shd w:val="clear" w:fill="FFFFFF"/>
        <w:rPr>
          <w:rFonts w:ascii="DejaVu Sans Mono" w:hAnsi="DejaVu Sans Mono"/>
          <w:color w:val="000000"/>
          <w:sz w:val="18"/>
          <w:szCs w:val="18"/>
        </w:rPr>
      </w:pPr>
      <w:r>
        <w:rPr>
          <w:rFonts w:ascii="DejaVu Sans Mono" w:hAnsi="DejaVu Sans Mono"/>
          <w:color w:val="000000"/>
          <w:sz w:val="18"/>
          <w:szCs w:val="18"/>
        </w:rPr>
        <w:t>f1=</w:t>
      </w:r>
      <w:r>
        <w:rPr>
          <w:rFonts w:ascii="DejaVu Sans Mono" w:hAnsi="DejaVu Sans Mono"/>
          <w:color w:val="000080"/>
          <w:sz w:val="18"/>
          <w:szCs w:val="18"/>
        </w:rPr>
        <w:t>open</w:t>
      </w:r>
      <w:r>
        <w:rPr>
          <w:rFonts w:ascii="DejaVu Sans Mono" w:hAnsi="DejaVu Sans Mono"/>
          <w:color w:val="000000"/>
          <w:sz w:val="18"/>
          <w:szCs w:val="18"/>
        </w:rPr>
        <w:t>(</w:t>
      </w:r>
      <w:r>
        <w:rPr>
          <w:rFonts w:ascii="DejaVu Sans Mono" w:hAnsi="DejaVu Sans Mono"/>
          <w:b/>
          <w:color w:val="008080"/>
          <w:sz w:val="18"/>
          <w:szCs w:val="18"/>
        </w:rPr>
        <w:t>"ravi1.txt"</w:t>
      </w:r>
      <w:r>
        <w:rPr>
          <w:rFonts w:ascii="DejaVu Sans Mono" w:hAnsi="DejaVu Sans Mono"/>
          <w:color w:val="000000"/>
          <w:sz w:val="18"/>
          <w:szCs w:val="18"/>
        </w:rPr>
        <w:t>,</w:t>
      </w:r>
      <w:r>
        <w:rPr>
          <w:rFonts w:ascii="DejaVu Sans Mono" w:hAnsi="DejaVu Sans Mono"/>
          <w:color w:val="660099"/>
          <w:sz w:val="18"/>
          <w:szCs w:val="18"/>
        </w:rPr>
        <w:t>mode</w:t>
      </w:r>
      <w:r>
        <w:rPr>
          <w:rFonts w:ascii="DejaVu Sans Mono" w:hAnsi="DejaVu Sans Mono"/>
          <w:color w:val="000000"/>
          <w:sz w:val="18"/>
          <w:szCs w:val="18"/>
        </w:rPr>
        <w:t>=</w:t>
      </w:r>
      <w:r>
        <w:rPr>
          <w:rFonts w:ascii="DejaVu Sans Mono" w:hAnsi="DejaVu Sans Mono"/>
          <w:b/>
          <w:color w:val="008080"/>
          <w:sz w:val="18"/>
          <w:szCs w:val="18"/>
        </w:rPr>
        <w:t>"w"</w:t>
      </w:r>
      <w:r>
        <w:rPr>
          <w:rFonts w:ascii="DejaVu Sans Mono" w:hAnsi="DejaVu Sans Mono"/>
          <w:color w:val="000000"/>
          <w:sz w:val="18"/>
          <w:szCs w:val="18"/>
        </w:rPr>
        <w:t>)</w:t>
      </w:r>
    </w:p>
    <w:p>
      <w:pPr>
        <w:pStyle w:val="60"/>
        <w:shd w:val="clear" w:fill="FFFFFF"/>
        <w:rPr>
          <w:rFonts w:ascii="DejaVu Sans Mono" w:hAnsi="DejaVu Sans Mono"/>
          <w:color w:val="000000"/>
          <w:sz w:val="18"/>
          <w:szCs w:val="18"/>
        </w:rPr>
      </w:pPr>
      <w:r>
        <w:rPr>
          <w:rFonts w:ascii="DejaVu Sans Mono" w:hAnsi="DejaVu Sans Mono"/>
          <w:color w:val="000000"/>
          <w:sz w:val="18"/>
          <w:szCs w:val="18"/>
        </w:rPr>
        <w:t>f1.write(f.read())</w:t>
      </w:r>
    </w:p>
    <w:p>
      <w:pPr>
        <w:pStyle w:val="60"/>
        <w:shd w:val="clear" w:fill="FFFFFF"/>
        <w:rPr>
          <w:rFonts w:ascii="DejaVu Sans Mono" w:hAnsi="DejaVu Sans Mono"/>
          <w:color w:val="000000"/>
          <w:sz w:val="18"/>
          <w:szCs w:val="18"/>
        </w:rPr>
      </w:pPr>
      <w:r>
        <w:rPr>
          <w:rFonts w:ascii="DejaVu Sans Mono" w:hAnsi="DejaVu Sans Mono"/>
          <w:color w:val="000000"/>
          <w:sz w:val="18"/>
          <w:szCs w:val="18"/>
        </w:rPr>
        <w:t>f1.close()</w:t>
      </w:r>
    </w:p>
    <w:p>
      <w:pPr>
        <w:pStyle w:val="60"/>
        <w:shd w:val="clear" w:fill="FFFFFF"/>
        <w:rPr>
          <w:rFonts w:ascii="DejaVu Sans Mono" w:hAnsi="DejaVu Sans Mono"/>
          <w:color w:val="000000"/>
          <w:sz w:val="18"/>
          <w:szCs w:val="18"/>
        </w:rPr>
      </w:pPr>
      <w:r>
        <w:rPr>
          <w:rFonts w:ascii="DejaVu Sans Mono" w:hAnsi="DejaVu Sans Mono"/>
          <w:color w:val="000000"/>
          <w:sz w:val="18"/>
          <w:szCs w:val="18"/>
        </w:rPr>
        <w:t>f1=</w:t>
      </w:r>
      <w:r>
        <w:rPr>
          <w:rFonts w:ascii="DejaVu Sans Mono" w:hAnsi="DejaVu Sans Mono"/>
          <w:color w:val="000080"/>
          <w:sz w:val="18"/>
          <w:szCs w:val="18"/>
        </w:rPr>
        <w:t>open</w:t>
      </w:r>
      <w:r>
        <w:rPr>
          <w:rFonts w:ascii="DejaVu Sans Mono" w:hAnsi="DejaVu Sans Mono"/>
          <w:color w:val="000000"/>
          <w:sz w:val="18"/>
          <w:szCs w:val="18"/>
        </w:rPr>
        <w:t>(</w:t>
      </w:r>
      <w:r>
        <w:rPr>
          <w:rFonts w:ascii="DejaVu Sans Mono" w:hAnsi="DejaVu Sans Mono"/>
          <w:b/>
          <w:color w:val="008080"/>
          <w:sz w:val="18"/>
          <w:szCs w:val="18"/>
        </w:rPr>
        <w:t>"ravi1.txt"</w:t>
      </w:r>
      <w:r>
        <w:rPr>
          <w:rFonts w:ascii="DejaVu Sans Mono" w:hAnsi="DejaVu Sans Mono"/>
          <w:color w:val="000000"/>
          <w:sz w:val="18"/>
          <w:szCs w:val="18"/>
        </w:rPr>
        <w:t>,</w:t>
      </w:r>
      <w:r>
        <w:rPr>
          <w:rFonts w:ascii="DejaVu Sans Mono" w:hAnsi="DejaVu Sans Mono"/>
          <w:b/>
          <w:color w:val="008080"/>
          <w:sz w:val="18"/>
          <w:szCs w:val="18"/>
        </w:rPr>
        <w:t>"r"</w:t>
      </w:r>
      <w:r>
        <w:rPr>
          <w:rFonts w:ascii="DejaVu Sans Mono" w:hAnsi="DejaVu Sans Mono"/>
          <w:color w:val="000000"/>
          <w:sz w:val="18"/>
          <w:szCs w:val="18"/>
        </w:rPr>
        <w:t>)</w:t>
      </w:r>
    </w:p>
    <w:p>
      <w:pPr>
        <w:pStyle w:val="60"/>
        <w:shd w:val="clear" w:fill="FFFFFF"/>
        <w:rPr>
          <w:rFonts w:ascii="DejaVu Sans Mono" w:hAnsi="DejaVu Sans Mono"/>
          <w:color w:val="000000"/>
          <w:sz w:val="18"/>
          <w:szCs w:val="18"/>
        </w:rPr>
      </w:pPr>
      <w:r>
        <w:rPr>
          <w:rFonts w:ascii="DejaVu Sans Mono" w:hAnsi="DejaVu Sans Mono"/>
          <w:color w:val="000080"/>
          <w:sz w:val="18"/>
          <w:szCs w:val="18"/>
        </w:rPr>
        <w:t>print</w:t>
      </w:r>
      <w:r>
        <w:rPr>
          <w:rFonts w:ascii="DejaVu Sans Mono" w:hAnsi="DejaVu Sans Mono"/>
          <w:color w:val="000000"/>
          <w:sz w:val="18"/>
          <w:szCs w:val="18"/>
        </w:rPr>
        <w:t>(f1.read())</w:t>
      </w:r>
    </w:p>
    <w:p>
      <w:pPr>
        <w:pStyle w:val="60"/>
        <w:shd w:val="clear" w:fill="FFFFFF"/>
        <w:rPr>
          <w:rFonts w:ascii="DejaVu Sans Mono" w:hAnsi="DejaVu Sans Mono"/>
          <w:color w:val="000000"/>
          <w:sz w:val="18"/>
          <w:szCs w:val="18"/>
        </w:rPr>
      </w:pPr>
      <w:r>
        <w:rPr>
          <w:rFonts w:ascii="DejaVu Sans Mono" w:hAnsi="DejaVu Sans Mono"/>
          <w:color w:val="000000"/>
          <w:sz w:val="18"/>
          <w:szCs w:val="18"/>
        </w:rPr>
        <w:t>f1.close()</w:t>
      </w:r>
    </w:p>
    <w:p>
      <w:pPr>
        <w:pStyle w:val="60"/>
        <w:shd w:val="clear" w:fill="FFFFFF"/>
        <w:spacing w:before="0" w:after="283"/>
        <w:rPr>
          <w:rFonts w:ascii="DejaVu Sans Mono" w:hAnsi="DejaVu Sans Mono"/>
          <w:color w:val="000000"/>
          <w:sz w:val="18"/>
          <w:szCs w:val="18"/>
        </w:rPr>
      </w:pPr>
      <w:r>
        <w:rPr>
          <w:rFonts w:ascii="DejaVu Sans Mono" w:hAnsi="DejaVu Sans Mono"/>
          <w:color w:val="000000"/>
          <w:sz w:val="18"/>
          <w:szCs w:val="18"/>
        </w:rPr>
        <w:t>f.close()</w:t>
      </w:r>
    </w:p>
    <w:p>
      <w:pPr>
        <w:pStyle w:val="60"/>
        <w:shd w:val="clear" w:fill="FFFFFF"/>
        <w:spacing w:before="0" w:after="283"/>
        <w:rPr>
          <w:rFonts w:ascii="DejaVu Sans Mono" w:hAnsi="DejaVu Sans Mono"/>
          <w:color w:val="000000"/>
          <w:sz w:val="18"/>
          <w:szCs w:val="18"/>
        </w:rPr>
      </w:pPr>
      <w:r>
        <w:rPr>
          <w:rFonts w:ascii="DejaVu Sans Mono" w:hAnsi="DejaVu Sans Mono"/>
          <w:color w:val="000000"/>
          <w:sz w:val="18"/>
          <w:szCs w:val="18"/>
        </w:rPr>
        <w:t>OUTPUT:-</w:t>
      </w:r>
    </w:p>
    <w:p>
      <w:pPr>
        <w:pStyle w:val="60"/>
        <w:shd w:val="clear" w:fill="FFFFFF"/>
        <w:spacing w:before="0" w:after="283"/>
        <w:rPr>
          <w:rFonts w:ascii="DejaVu Sans Mono" w:hAnsi="DejaVu Sans Mono"/>
          <w:color w:val="000000"/>
          <w:sz w:val="18"/>
          <w:szCs w:val="18"/>
        </w:rPr>
      </w:pPr>
      <w:r>
        <w:rPr>
          <w:rFonts w:ascii="DejaVu Sans Mono" w:hAnsi="DejaVu Sans Mono"/>
          <w:color w:val="000000"/>
          <w:sz w:val="18"/>
          <w:szCs w:val="18"/>
        </w:rPr>
        <w:t>ravi likes to sell milk</w:t>
      </w: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p>
    <w:p>
      <w:pPr>
        <w:pStyle w:val="60"/>
        <w:shd w:val="clear" w:fill="FFFFFF"/>
        <w:spacing w:before="0" w:after="283"/>
        <w:rPr>
          <w:rFonts w:ascii="DejaVu Sans Mono" w:hAnsi="DejaVu Sans Mono"/>
          <w:color w:val="000000"/>
          <w:sz w:val="18"/>
          <w:szCs w:val="18"/>
        </w:rPr>
      </w:pPr>
      <w:r>
        <w:rPr>
          <w:rFonts w:ascii="DejaVu Sans Mono" w:hAnsi="DejaVu Sans Mono"/>
          <w:color w:val="000000"/>
          <w:sz w:val="18"/>
          <w:szCs w:val="18"/>
        </w:rPr>
        <w:t>15.</w:t>
      </w:r>
      <w:r>
        <w:rPr>
          <w:rFonts w:ascii="DejaVu Sans Mono" w:hAnsi="DejaVu Sans Mono"/>
          <w:b/>
          <w:color w:val="000000"/>
          <w:sz w:val="18"/>
          <w:szCs w:val="18"/>
        </w:rPr>
        <w:t>To demonstrate the working of class and objects.</w:t>
      </w:r>
    </w:p>
    <w:p>
      <w:pPr>
        <w:rPr>
          <w:sz w:val="18"/>
          <w:szCs w:val="18"/>
        </w:rPr>
      </w:pPr>
      <w:r>
        <w:rPr>
          <w:b/>
          <w:sz w:val="18"/>
          <w:szCs w:val="18"/>
          <w:u w:val="single"/>
        </w:rPr>
        <w:t>Theory:-</w:t>
      </w:r>
    </w:p>
    <w:p>
      <w:pPr>
        <w:pStyle w:val="61"/>
        <w:numPr>
          <w:ilvl w:val="0"/>
          <w:numId w:val="2"/>
        </w:numPr>
        <w:rPr>
          <w:sz w:val="18"/>
          <w:szCs w:val="18"/>
        </w:rPr>
      </w:pPr>
      <w:r>
        <w:rPr>
          <w:sz w:val="18"/>
          <w:szCs w:val="18"/>
        </w:rPr>
        <w:t xml:space="preserve">Objects are an encapsulation of variables and functions into a single entity. Objects get their variables and functions from classes. Classes are essentially a template to create your objects. </w:t>
      </w:r>
    </w:p>
    <w:p>
      <w:pPr>
        <w:pStyle w:val="61"/>
        <w:numPr>
          <w:ilvl w:val="0"/>
          <w:numId w:val="2"/>
        </w:numPr>
        <w:shd w:val="clear" w:fill="FFFFFF"/>
        <w:spacing w:before="0" w:after="283"/>
        <w:contextualSpacing/>
        <w:rPr>
          <w:rFonts w:ascii="DejaVu Sans Mono" w:hAnsi="DejaVu Sans Mono"/>
          <w:color w:val="000000"/>
          <w:sz w:val="18"/>
          <w:szCs w:val="18"/>
        </w:rPr>
      </w:pPr>
      <w:r>
        <w:rPr>
          <w:rFonts w:ascii="DejaVu Sans Mono" w:hAnsi="DejaVu Sans Mono"/>
          <w:b/>
          <w:color w:val="000000"/>
          <w:sz w:val="18"/>
          <w:szCs w:val="18"/>
        </w:rPr>
        <w:t>We can create multiple different objects that are of the same class(have the same variables and functions defined). However, each object contains independent copies of the variables defined in the class.</w:t>
      </w:r>
    </w:p>
    <w:p>
      <w:pPr>
        <w:pStyle w:val="60"/>
        <w:numPr>
          <w:ilvl w:val="0"/>
          <w:numId w:val="0"/>
        </w:numPr>
        <w:shd w:val="clear" w:fill="FFFFFF"/>
        <w:spacing w:before="0" w:after="283"/>
        <w:ind w:left="759" w:firstLine="0"/>
        <w:rPr>
          <w:rFonts w:ascii="DejaVu Sans Mono" w:hAnsi="DejaVu Sans Mono"/>
          <w:color w:val="000000"/>
          <w:sz w:val="18"/>
          <w:szCs w:val="18"/>
        </w:rPr>
      </w:pPr>
      <w:r>
        <w:rPr>
          <w:rFonts w:ascii="DejaVu Sans Mono" w:hAnsi="DejaVu Sans Mono"/>
          <w:b/>
          <w:color w:val="000080"/>
          <w:sz w:val="18"/>
          <w:szCs w:val="18"/>
        </w:rPr>
        <w:t xml:space="preserve">class </w:t>
      </w:r>
      <w:r>
        <w:rPr>
          <w:rFonts w:ascii="DejaVu Sans Mono" w:hAnsi="DejaVu Sans Mono"/>
          <w:b/>
          <w:color w:val="000000"/>
          <w:sz w:val="18"/>
          <w:szCs w:val="18"/>
        </w:rPr>
        <w:t>Student:</w:t>
      </w:r>
    </w:p>
    <w:p>
      <w:pPr>
        <w:pStyle w:val="60"/>
        <w:shd w:val="clear" w:fill="FFFFFF"/>
        <w:rPr>
          <w:color w:val="000000"/>
          <w:sz w:val="18"/>
          <w:szCs w:val="18"/>
        </w:rPr>
      </w:pPr>
      <w:r>
        <w:rPr>
          <w:color w:val="000000"/>
          <w:sz w:val="18"/>
          <w:szCs w:val="18"/>
        </w:rPr>
        <w:t xml:space="preserve">    </w:t>
      </w:r>
      <w:r>
        <w:rPr>
          <w:rFonts w:ascii="DejaVu Sans Mono" w:hAnsi="DejaVu Sans Mono"/>
          <w:color w:val="000000"/>
          <w:sz w:val="18"/>
          <w:szCs w:val="18"/>
        </w:rPr>
        <w:t xml:space="preserve">nos = </w:t>
      </w:r>
      <w:r>
        <w:rPr>
          <w:rFonts w:ascii="DejaVu Sans Mono" w:hAnsi="DejaVu Sans Mono"/>
          <w:color w:val="0000FF"/>
          <w:sz w:val="18"/>
          <w:szCs w:val="18"/>
        </w:rPr>
        <w:t xml:space="preserve">0 </w:t>
      </w:r>
      <w:r>
        <w:rPr>
          <w:rFonts w:ascii="DejaVu Sans Mono" w:hAnsi="DejaVu Sans Mono"/>
          <w:i/>
          <w:color w:val="808080"/>
          <w:sz w:val="18"/>
          <w:szCs w:val="18"/>
        </w:rPr>
        <w:t>#class variable</w:t>
      </w:r>
    </w:p>
    <w:p>
      <w:pPr>
        <w:pStyle w:val="60"/>
        <w:shd w:val="clear" w:fill="FFFFFF"/>
        <w:rPr>
          <w:color w:val="000000"/>
          <w:sz w:val="18"/>
          <w:szCs w:val="18"/>
        </w:rPr>
      </w:pPr>
      <w:r>
        <w:rPr>
          <w:color w:val="808080"/>
          <w:sz w:val="18"/>
          <w:szCs w:val="18"/>
        </w:rPr>
        <w:t xml:space="preserve">    </w:t>
      </w:r>
      <w:r>
        <w:rPr>
          <w:rFonts w:ascii="DejaVu Sans Mono" w:hAnsi="DejaVu Sans Mono"/>
          <w:b/>
          <w:color w:val="000080"/>
          <w:sz w:val="18"/>
          <w:szCs w:val="18"/>
        </w:rPr>
        <w:t xml:space="preserve">def </w:t>
      </w:r>
      <w:r>
        <w:rPr>
          <w:rFonts w:ascii="DejaVu Sans Mono" w:hAnsi="DejaVu Sans Mono"/>
          <w:color w:val="B200B2"/>
          <w:sz w:val="18"/>
          <w:szCs w:val="18"/>
        </w:rPr>
        <w:t xml:space="preserve">__init__ </w:t>
      </w:r>
      <w:r>
        <w:rPr>
          <w:rFonts w:ascii="DejaVu Sans Mono" w:hAnsi="DejaVu Sans Mono"/>
          <w:color w:val="000000"/>
          <w:sz w:val="18"/>
          <w:szCs w:val="18"/>
        </w:rPr>
        <w:t>(</w:t>
      </w:r>
      <w:r>
        <w:rPr>
          <w:rFonts w:ascii="DejaVu Sans Mono" w:hAnsi="DejaVu Sans Mono"/>
          <w:color w:val="94558D"/>
          <w:sz w:val="18"/>
          <w:szCs w:val="18"/>
        </w:rPr>
        <w:t>self</w:t>
      </w:r>
      <w:r>
        <w:rPr>
          <w:rFonts w:ascii="DejaVu Sans Mono" w:hAnsi="DejaVu Sans Mono"/>
          <w:color w:val="000000"/>
          <w:sz w:val="18"/>
          <w:szCs w:val="18"/>
        </w:rPr>
        <w:t xml:space="preserve">,rollno,name): </w:t>
      </w:r>
      <w:r>
        <w:rPr>
          <w:rFonts w:ascii="DejaVu Sans Mono" w:hAnsi="DejaVu Sans Mono"/>
          <w:i/>
          <w:color w:val="808080"/>
          <w:sz w:val="18"/>
          <w:szCs w:val="18"/>
        </w:rPr>
        <w:t>#instance variables</w:t>
      </w:r>
    </w:p>
    <w:p>
      <w:pPr>
        <w:pStyle w:val="60"/>
        <w:shd w:val="clear" w:fill="FFFFFF"/>
        <w:rPr>
          <w:color w:val="000000"/>
          <w:sz w:val="18"/>
          <w:szCs w:val="18"/>
        </w:rPr>
      </w:pPr>
      <w:r>
        <w:rPr>
          <w:color w:val="80808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.rollno = rollno</w:t>
      </w:r>
    </w:p>
    <w:p>
      <w:pPr>
        <w:pStyle w:val="60"/>
        <w:shd w:val="clear" w:fill="FFFFFF"/>
        <w:rPr>
          <w:color w:val="000000"/>
          <w:sz w:val="18"/>
          <w:szCs w:val="18"/>
        </w:rPr>
      </w:pPr>
      <w:r>
        <w:rPr>
          <w:color w:val="0000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.name =name</w:t>
      </w:r>
    </w:p>
    <w:p>
      <w:pPr>
        <w:pStyle w:val="60"/>
        <w:shd w:val="clear" w:fill="FFFFFF"/>
        <w:rPr>
          <w:rFonts w:ascii="DejaVu Sans Mono" w:hAnsi="DejaVu Sans Mono"/>
          <w:color w:val="000000"/>
          <w:sz w:val="18"/>
          <w:szCs w:val="18"/>
        </w:rPr>
      </w:pPr>
      <w:r>
        <w:rPr>
          <w:rFonts w:ascii="DejaVu Sans Mono" w:hAnsi="DejaVu Sans Mono"/>
          <w:b/>
          <w:color w:val="000080"/>
          <w:sz w:val="18"/>
          <w:szCs w:val="18"/>
        </w:rPr>
        <w:t xml:space="preserve">    def </w:t>
      </w:r>
      <w:r>
        <w:rPr>
          <w:rFonts w:ascii="DejaVu Sans Mono" w:hAnsi="DejaVu Sans Mono"/>
          <w:color w:val="000000"/>
          <w:sz w:val="18"/>
          <w:szCs w:val="18"/>
        </w:rPr>
        <w:t>prints(self):</w:t>
      </w:r>
    </w:p>
    <w:p>
      <w:pPr>
        <w:pStyle w:val="60"/>
        <w:shd w:val="clear" w:fill="FFFFFF"/>
        <w:rPr>
          <w:color w:val="000000"/>
          <w:sz w:val="18"/>
          <w:szCs w:val="18"/>
        </w:rPr>
      </w:pPr>
      <w:r>
        <w:rPr>
          <w:color w:val="0000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(self.rollno)</w:t>
      </w:r>
    </w:p>
    <w:p>
      <w:pPr>
        <w:pStyle w:val="60"/>
        <w:shd w:val="clear" w:fill="FFFFFF"/>
        <w:rPr>
          <w:color w:val="000000"/>
          <w:sz w:val="18"/>
          <w:szCs w:val="18"/>
        </w:rPr>
      </w:pPr>
      <w:r>
        <w:rPr>
          <w:color w:val="0000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(self.name)</w:t>
      </w:r>
    </w:p>
    <w:p>
      <w:pPr>
        <w:pStyle w:val="60"/>
        <w:shd w:val="clear" w:fill="FFFFFF"/>
        <w:rPr>
          <w:rFonts w:ascii="DejaVu Sans Mono" w:hAnsi="DejaVu Sans Mono"/>
          <w:color w:val="000000"/>
          <w:sz w:val="18"/>
          <w:szCs w:val="18"/>
        </w:rPr>
      </w:pPr>
      <w:r>
        <w:rPr>
          <w:rFonts w:ascii="DejaVu Sans Mono" w:hAnsi="DejaVu Sans Mono"/>
          <w:color w:val="000000"/>
          <w:sz w:val="18"/>
          <w:szCs w:val="18"/>
        </w:rPr>
        <w:t xml:space="preserve">Student.Nos = </w:t>
      </w:r>
      <w:r>
        <w:rPr>
          <w:rFonts w:ascii="DejaVu Sans Mono" w:hAnsi="DejaVu Sans Mono"/>
          <w:color w:val="0000FF"/>
          <w:sz w:val="18"/>
          <w:szCs w:val="18"/>
        </w:rPr>
        <w:t>1</w:t>
      </w:r>
    </w:p>
    <w:p>
      <w:pPr>
        <w:pStyle w:val="60"/>
        <w:shd w:val="clear" w:fill="FFFFFF"/>
        <w:rPr>
          <w:rFonts w:ascii="DejaVu Sans Mono" w:hAnsi="DejaVu Sans Mono"/>
          <w:color w:val="000000"/>
          <w:sz w:val="18"/>
          <w:szCs w:val="18"/>
        </w:rPr>
      </w:pPr>
      <w:r>
        <w:rPr>
          <w:rFonts w:ascii="DejaVu Sans Mono" w:hAnsi="DejaVu Sans Mono"/>
          <w:color w:val="000000"/>
          <w:sz w:val="18"/>
          <w:szCs w:val="18"/>
        </w:rPr>
        <w:t>s1 = Student(</w:t>
      </w:r>
      <w:r>
        <w:rPr>
          <w:rFonts w:ascii="DejaVu Sans Mono" w:hAnsi="DejaVu Sans Mono"/>
          <w:color w:val="0000FF"/>
          <w:sz w:val="18"/>
          <w:szCs w:val="18"/>
        </w:rPr>
        <w:t>1</w:t>
      </w:r>
      <w:r>
        <w:rPr>
          <w:rFonts w:ascii="DejaVu Sans Mono" w:hAnsi="DejaVu Sans Mono"/>
          <w:color w:val="000000"/>
          <w:sz w:val="18"/>
          <w:szCs w:val="18"/>
        </w:rPr>
        <w:t>,</w:t>
      </w:r>
      <w:r>
        <w:rPr>
          <w:rFonts w:ascii="DejaVu Sans Mono" w:hAnsi="DejaVu Sans Mono"/>
          <w:b/>
          <w:color w:val="008080"/>
          <w:sz w:val="18"/>
          <w:szCs w:val="18"/>
        </w:rPr>
        <w:t>"</w:t>
      </w:r>
      <w:r>
        <w:rPr>
          <w:rFonts w:ascii="DejaVu Sans Mono" w:hAnsi="DejaVu Sans Mono"/>
          <w:b/>
          <w:color w:val="008080"/>
          <w:sz w:val="18"/>
          <w:szCs w:val="18"/>
          <w:lang w:val="en-US"/>
        </w:rPr>
        <w:t>mayank</w:t>
      </w:r>
      <w:r>
        <w:rPr>
          <w:rFonts w:ascii="DejaVu Sans Mono" w:hAnsi="DejaVu Sans Mono"/>
          <w:b/>
          <w:color w:val="008080"/>
          <w:sz w:val="18"/>
          <w:szCs w:val="18"/>
        </w:rPr>
        <w:t>"</w:t>
      </w:r>
      <w:r>
        <w:rPr>
          <w:rFonts w:ascii="DejaVu Sans Mono" w:hAnsi="DejaVu Sans Mono"/>
          <w:color w:val="000000"/>
          <w:sz w:val="18"/>
          <w:szCs w:val="18"/>
        </w:rPr>
        <w:t>)</w:t>
      </w:r>
    </w:p>
    <w:p>
      <w:pPr>
        <w:pStyle w:val="60"/>
        <w:shd w:val="clear" w:fill="FFFFFF"/>
        <w:rPr>
          <w:rFonts w:ascii="DejaVu Sans Mono" w:hAnsi="DejaVu Sans Mono"/>
          <w:color w:val="000000"/>
          <w:sz w:val="18"/>
          <w:szCs w:val="18"/>
        </w:rPr>
      </w:pPr>
      <w:r>
        <w:rPr>
          <w:rFonts w:ascii="DejaVu Sans Mono" w:hAnsi="DejaVu Sans Mono"/>
          <w:color w:val="000000"/>
          <w:sz w:val="18"/>
          <w:szCs w:val="18"/>
        </w:rPr>
        <w:t>s1.Nos =</w:t>
      </w:r>
      <w:r>
        <w:rPr>
          <w:rFonts w:ascii="DejaVu Sans Mono" w:hAnsi="DejaVu Sans Mono"/>
          <w:color w:val="0000FF"/>
          <w:sz w:val="18"/>
          <w:szCs w:val="18"/>
        </w:rPr>
        <w:t>2</w:t>
      </w:r>
    </w:p>
    <w:p>
      <w:pPr>
        <w:pStyle w:val="60"/>
        <w:shd w:val="clear" w:fill="FFFFFF"/>
        <w:rPr>
          <w:rFonts w:ascii="DejaVu Sans Mono" w:hAnsi="DejaVu Sans Mono"/>
          <w:color w:val="000000"/>
          <w:sz w:val="18"/>
          <w:szCs w:val="18"/>
        </w:rPr>
      </w:pPr>
      <w:r>
        <w:rPr>
          <w:rFonts w:ascii="DejaVu Sans Mono" w:hAnsi="DejaVu Sans Mono"/>
          <w:color w:val="000000"/>
          <w:sz w:val="18"/>
          <w:szCs w:val="18"/>
        </w:rPr>
        <w:t>s2 = Student(</w:t>
      </w:r>
      <w:r>
        <w:rPr>
          <w:rFonts w:ascii="DejaVu Sans Mono" w:hAnsi="DejaVu Sans Mono"/>
          <w:color w:val="0000FF"/>
          <w:sz w:val="18"/>
          <w:szCs w:val="18"/>
        </w:rPr>
        <w:t>2</w:t>
      </w:r>
      <w:r>
        <w:rPr>
          <w:rFonts w:ascii="DejaVu Sans Mono" w:hAnsi="DejaVu Sans Mono"/>
          <w:color w:val="000000"/>
          <w:sz w:val="18"/>
          <w:szCs w:val="18"/>
        </w:rPr>
        <w:t>,</w:t>
      </w:r>
      <w:r>
        <w:rPr>
          <w:rFonts w:ascii="DejaVu Sans Mono" w:hAnsi="DejaVu Sans Mono"/>
          <w:b/>
          <w:color w:val="008080"/>
          <w:sz w:val="18"/>
          <w:szCs w:val="18"/>
        </w:rPr>
        <w:t>"rahul"</w:t>
      </w:r>
      <w:r>
        <w:rPr>
          <w:rFonts w:ascii="DejaVu Sans Mono" w:hAnsi="DejaVu Sans Mono"/>
          <w:color w:val="000000"/>
          <w:sz w:val="18"/>
          <w:szCs w:val="18"/>
        </w:rPr>
        <w:t>)</w:t>
      </w:r>
    </w:p>
    <w:p>
      <w:pPr>
        <w:pStyle w:val="60"/>
        <w:shd w:val="clear" w:fill="FFFFFF"/>
        <w:rPr>
          <w:rFonts w:ascii="DejaVu Sans Mono" w:hAnsi="DejaVu Sans Mono"/>
          <w:color w:val="000000"/>
          <w:sz w:val="18"/>
          <w:szCs w:val="18"/>
        </w:rPr>
      </w:pPr>
      <w:r>
        <w:rPr>
          <w:rFonts w:ascii="DejaVu Sans Mono" w:hAnsi="DejaVu Sans Mono"/>
          <w:color w:val="000080"/>
          <w:sz w:val="18"/>
          <w:szCs w:val="18"/>
        </w:rPr>
        <w:t>print</w:t>
      </w:r>
      <w:r>
        <w:rPr>
          <w:rFonts w:ascii="DejaVu Sans Mono" w:hAnsi="DejaVu Sans Mono"/>
          <w:color w:val="000000"/>
          <w:sz w:val="18"/>
          <w:szCs w:val="18"/>
        </w:rPr>
        <w:t>(s1.</w:t>
      </w:r>
      <w:r>
        <w:rPr>
          <w:rFonts w:ascii="DejaVu Sans Mono" w:hAnsi="DejaVu Sans Mono"/>
          <w:color w:val="B200B2"/>
          <w:sz w:val="18"/>
          <w:szCs w:val="18"/>
        </w:rPr>
        <w:t>__dict__</w:t>
      </w:r>
      <w:r>
        <w:rPr>
          <w:rFonts w:ascii="DejaVu Sans Mono" w:hAnsi="DejaVu Sans Mono"/>
          <w:color w:val="000000"/>
          <w:sz w:val="18"/>
          <w:szCs w:val="18"/>
        </w:rPr>
        <w:t>)</w:t>
      </w:r>
    </w:p>
    <w:p>
      <w:pPr>
        <w:pStyle w:val="60"/>
        <w:shd w:val="clear" w:fill="FFFFFF"/>
        <w:spacing w:before="0" w:after="283"/>
        <w:rPr>
          <w:rFonts w:ascii="DejaVu Sans Mono" w:hAnsi="DejaVu Sans Mono"/>
          <w:color w:val="000000"/>
          <w:sz w:val="18"/>
          <w:szCs w:val="18"/>
        </w:rPr>
      </w:pPr>
      <w:r>
        <w:rPr>
          <w:rFonts w:ascii="DejaVu Sans Mono" w:hAnsi="DejaVu Sans Mono"/>
          <w:color w:val="000080"/>
          <w:sz w:val="18"/>
          <w:szCs w:val="18"/>
        </w:rPr>
        <w:t>print</w:t>
      </w:r>
      <w:r>
        <w:rPr>
          <w:rFonts w:ascii="DejaVu Sans Mono" w:hAnsi="DejaVu Sans Mono"/>
          <w:color w:val="000000"/>
          <w:sz w:val="18"/>
          <w:szCs w:val="18"/>
        </w:rPr>
        <w:t>(s2.</w:t>
      </w:r>
      <w:r>
        <w:rPr>
          <w:rFonts w:ascii="DejaVu Sans Mono" w:hAnsi="DejaVu Sans Mono"/>
          <w:color w:val="B200B2"/>
          <w:sz w:val="18"/>
          <w:szCs w:val="18"/>
        </w:rPr>
        <w:t>__dict__</w:t>
      </w:r>
      <w:r>
        <w:rPr>
          <w:rFonts w:ascii="DejaVu Sans Mono" w:hAnsi="DejaVu Sans Mono"/>
          <w:color w:val="000000"/>
          <w:sz w:val="18"/>
          <w:szCs w:val="18"/>
        </w:rPr>
        <w:t>)</w:t>
      </w:r>
    </w:p>
    <w:p>
      <w:pPr>
        <w:pStyle w:val="61"/>
        <w:numPr>
          <w:ilvl w:val="0"/>
          <w:numId w:val="0"/>
        </w:numPr>
        <w:shd w:val="clear" w:fill="FFFFFF"/>
        <w:spacing w:before="0" w:after="283"/>
        <w:ind w:left="759" w:firstLine="0"/>
        <w:contextualSpacing/>
        <w:rPr>
          <w:rFonts w:ascii="DejaVu Sans Mono" w:hAnsi="DejaVu Sans Mono"/>
          <w:b w:val="0"/>
          <w:bCs w:val="0"/>
          <w:color w:val="000000"/>
          <w:sz w:val="18"/>
          <w:szCs w:val="18"/>
        </w:rPr>
      </w:pPr>
      <w:r>
        <w:rPr>
          <w:rFonts w:ascii="DejaVu Sans Mono" w:hAnsi="DejaVu Sans Mono"/>
          <w:b w:val="0"/>
          <w:bCs w:val="0"/>
          <w:color w:val="000000"/>
          <w:sz w:val="18"/>
          <w:szCs w:val="18"/>
        </w:rPr>
        <w:t>OUTPUT:-</w:t>
      </w:r>
    </w:p>
    <w:p>
      <w:pPr>
        <w:pStyle w:val="61"/>
        <w:numPr>
          <w:ilvl w:val="0"/>
          <w:numId w:val="0"/>
        </w:numPr>
        <w:shd w:val="clear" w:fill="FFFFFF"/>
        <w:spacing w:before="0" w:after="283"/>
        <w:ind w:left="759" w:firstLine="0"/>
        <w:contextualSpacing/>
        <w:rPr>
          <w:rFonts w:ascii="DejaVu Sans Mono" w:hAnsi="DejaVu Sans Mono"/>
          <w:b w:val="0"/>
          <w:bCs w:val="0"/>
          <w:color w:val="000000"/>
          <w:sz w:val="18"/>
          <w:szCs w:val="18"/>
        </w:rPr>
      </w:pPr>
      <w:r>
        <w:rPr>
          <w:rFonts w:ascii="DejaVu Sans Mono" w:hAnsi="DejaVu Sans Mono"/>
          <w:b w:val="0"/>
          <w:bCs w:val="0"/>
          <w:color w:val="000000"/>
          <w:sz w:val="18"/>
          <w:szCs w:val="18"/>
        </w:rPr>
        <w:t>{'rollno': 1, 'name': '</w:t>
      </w:r>
      <w:r>
        <w:rPr>
          <w:rFonts w:ascii="DejaVu Sans Mono" w:hAnsi="DejaVu Sans Mono"/>
          <w:b w:val="0"/>
          <w:bCs w:val="0"/>
          <w:color w:val="000000"/>
          <w:sz w:val="18"/>
          <w:szCs w:val="18"/>
          <w:lang w:val="en-US"/>
        </w:rPr>
        <w:t>mayank</w:t>
      </w:r>
      <w:r>
        <w:rPr>
          <w:rFonts w:ascii="DejaVu Sans Mono" w:hAnsi="DejaVu Sans Mono"/>
          <w:b w:val="0"/>
          <w:bCs w:val="0"/>
          <w:color w:val="000000"/>
          <w:sz w:val="18"/>
          <w:szCs w:val="18"/>
        </w:rPr>
        <w:t>', 'Nos': 2}</w:t>
      </w:r>
    </w:p>
    <w:p>
      <w:pPr>
        <w:pStyle w:val="61"/>
        <w:numPr>
          <w:ilvl w:val="0"/>
          <w:numId w:val="0"/>
        </w:numPr>
        <w:shd w:val="clear" w:fill="FFFFFF"/>
        <w:spacing w:before="0" w:after="283"/>
        <w:ind w:left="759" w:firstLine="0"/>
        <w:contextualSpacing/>
        <w:rPr>
          <w:rFonts w:ascii="DejaVu Sans Mono" w:hAnsi="DejaVu Sans Mono"/>
          <w:b w:val="0"/>
          <w:bCs w:val="0"/>
          <w:color w:val="000000"/>
          <w:sz w:val="18"/>
          <w:szCs w:val="18"/>
        </w:rPr>
      </w:pPr>
      <w:r>
        <w:rPr>
          <w:rFonts w:ascii="DejaVu Sans Mono" w:hAnsi="DejaVu Sans Mono"/>
          <w:b w:val="0"/>
          <w:bCs w:val="0"/>
          <w:color w:val="000000"/>
          <w:sz w:val="18"/>
          <w:szCs w:val="18"/>
        </w:rPr>
        <w:t>{'rollno': 2, 'name': 'rahul'}</w:t>
      </w:r>
    </w:p>
    <w:p>
      <w:pPr>
        <w:pStyle w:val="61"/>
        <w:numPr>
          <w:ilvl w:val="0"/>
          <w:numId w:val="0"/>
        </w:numPr>
        <w:shd w:val="clear" w:fill="FFFFFF"/>
        <w:spacing w:before="0" w:after="283"/>
        <w:ind w:left="759" w:firstLine="0"/>
        <w:contextualSpacing/>
        <w:rPr>
          <w:b/>
        </w:rPr>
      </w:pPr>
    </w:p>
    <w:p>
      <w:pPr>
        <w:pStyle w:val="61"/>
        <w:shd w:val="clear" w:fill="FFFFFF"/>
        <w:spacing w:before="0" w:after="283"/>
        <w:ind w:left="720" w:firstLine="0"/>
        <w:contextualSpacing/>
        <w:rPr>
          <w:b/>
        </w:rPr>
      </w:pPr>
    </w:p>
    <w:p>
      <w:pPr>
        <w:pStyle w:val="61"/>
        <w:shd w:val="clear" w:fill="FFFFFF"/>
        <w:spacing w:before="0" w:after="283"/>
        <w:ind w:left="720" w:firstLine="0"/>
        <w:contextualSpacing/>
        <w:rPr>
          <w:b/>
        </w:rPr>
      </w:pPr>
    </w:p>
    <w:p>
      <w:pPr>
        <w:pStyle w:val="61"/>
        <w:shd w:val="clear" w:fill="FFFFFF"/>
        <w:spacing w:before="0" w:after="283"/>
        <w:ind w:left="720" w:firstLine="0"/>
        <w:contextualSpacing/>
        <w:rPr>
          <w:b/>
        </w:rPr>
      </w:pPr>
    </w:p>
    <w:p>
      <w:pPr>
        <w:pStyle w:val="61"/>
        <w:shd w:val="clear" w:fill="FFFFFF"/>
        <w:spacing w:before="0" w:after="283"/>
        <w:ind w:left="720" w:firstLine="0"/>
        <w:contextualSpacing/>
        <w:rPr>
          <w:b/>
        </w:rPr>
      </w:pPr>
    </w:p>
    <w:p>
      <w:pPr>
        <w:pStyle w:val="61"/>
        <w:shd w:val="clear" w:fill="FFFFFF"/>
        <w:spacing w:before="0" w:after="283"/>
        <w:ind w:left="720" w:firstLine="0"/>
        <w:contextualSpacing/>
        <w:rPr>
          <w:b/>
        </w:rPr>
      </w:pPr>
    </w:p>
    <w:p>
      <w:pPr>
        <w:pStyle w:val="61"/>
        <w:shd w:val="clear" w:fill="FFFFFF"/>
        <w:spacing w:before="0" w:after="283"/>
        <w:ind w:left="720" w:firstLine="0"/>
        <w:contextualSpacing/>
        <w:rPr>
          <w:b/>
        </w:rPr>
      </w:pPr>
    </w:p>
    <w:p>
      <w:pPr>
        <w:pStyle w:val="61"/>
        <w:shd w:val="clear" w:fill="FFFFFF"/>
        <w:spacing w:before="0" w:after="283"/>
        <w:ind w:left="720" w:firstLine="0"/>
        <w:contextualSpacing/>
        <w:rPr>
          <w:b/>
        </w:rPr>
      </w:pPr>
    </w:p>
    <w:p>
      <w:pPr>
        <w:pStyle w:val="61"/>
        <w:shd w:val="clear" w:fill="FFFFFF"/>
        <w:spacing w:before="0" w:after="283"/>
        <w:ind w:left="720" w:firstLine="0"/>
        <w:contextualSpacing/>
        <w:rPr>
          <w:b/>
        </w:rPr>
      </w:pPr>
    </w:p>
    <w:p>
      <w:pPr>
        <w:pStyle w:val="61"/>
        <w:shd w:val="clear" w:fill="FFFFFF"/>
        <w:spacing w:before="0" w:after="283"/>
        <w:ind w:left="720" w:firstLine="0"/>
        <w:contextualSpacing/>
        <w:rPr>
          <w:b/>
        </w:rPr>
      </w:pPr>
    </w:p>
    <w:p>
      <w:pPr>
        <w:pStyle w:val="61"/>
        <w:shd w:val="clear" w:fill="FFFFFF"/>
        <w:spacing w:before="0" w:after="283"/>
        <w:ind w:left="720" w:firstLine="0"/>
        <w:contextualSpacing/>
        <w:rPr>
          <w:b/>
        </w:rPr>
      </w:pPr>
    </w:p>
    <w:p>
      <w:pPr>
        <w:pStyle w:val="61"/>
        <w:numPr>
          <w:ilvl w:val="0"/>
          <w:numId w:val="0"/>
        </w:numPr>
        <w:shd w:val="clear" w:fill="FFFFFF"/>
        <w:spacing w:before="0" w:after="283"/>
        <w:ind w:left="759" w:firstLine="0"/>
        <w:contextualSpacing/>
        <w:rPr>
          <w:rFonts w:ascii="DejaVu Sans Mono" w:hAnsi="DejaVu Sans Mono"/>
          <w:b/>
          <w:color w:val="000000"/>
          <w:sz w:val="18"/>
          <w:szCs w:val="18"/>
        </w:rPr>
      </w:pPr>
    </w:p>
    <w:p>
      <w:pPr>
        <w:pStyle w:val="61"/>
        <w:numPr>
          <w:ilvl w:val="0"/>
          <w:numId w:val="0"/>
        </w:numPr>
        <w:shd w:val="clear" w:fill="FFFFFF"/>
        <w:spacing w:before="0" w:after="283"/>
        <w:ind w:left="759" w:firstLine="0"/>
        <w:contextualSpacing/>
        <w:rPr>
          <w:rFonts w:ascii="DejaVu Sans Mono" w:hAnsi="DejaVu Sans Mono"/>
          <w:b/>
          <w:color w:val="000000"/>
          <w:sz w:val="18"/>
          <w:szCs w:val="18"/>
        </w:rPr>
      </w:pPr>
    </w:p>
    <w:p>
      <w:pPr>
        <w:pStyle w:val="61"/>
        <w:numPr>
          <w:ilvl w:val="0"/>
          <w:numId w:val="0"/>
        </w:numPr>
        <w:shd w:val="clear" w:fill="FFFFFF"/>
        <w:spacing w:before="0" w:after="283"/>
        <w:ind w:left="759" w:firstLine="0"/>
        <w:contextualSpacing/>
        <w:rPr>
          <w:rFonts w:ascii="DejaVu Sans Mono" w:hAnsi="DejaVu Sans Mono"/>
          <w:b/>
          <w:color w:val="000000"/>
          <w:sz w:val="18"/>
          <w:szCs w:val="18"/>
        </w:rPr>
      </w:pPr>
    </w:p>
    <w:p>
      <w:pPr>
        <w:pStyle w:val="61"/>
        <w:numPr>
          <w:ilvl w:val="0"/>
          <w:numId w:val="0"/>
        </w:numPr>
        <w:shd w:val="clear" w:fill="FFFFFF"/>
        <w:spacing w:before="0" w:after="283"/>
        <w:ind w:left="759" w:firstLine="0"/>
        <w:contextualSpacing/>
        <w:rPr>
          <w:rFonts w:ascii="DejaVu Sans Mono" w:hAnsi="DejaVu Sans Mono"/>
          <w:b/>
          <w:color w:val="000000"/>
          <w:sz w:val="18"/>
          <w:szCs w:val="18"/>
        </w:rPr>
      </w:pPr>
    </w:p>
    <w:p>
      <w:pPr>
        <w:pStyle w:val="61"/>
        <w:numPr>
          <w:ilvl w:val="0"/>
          <w:numId w:val="0"/>
        </w:numPr>
        <w:shd w:val="clear" w:fill="FFFFFF"/>
        <w:spacing w:before="0" w:after="283"/>
        <w:ind w:left="759" w:firstLine="0"/>
        <w:contextualSpacing/>
        <w:rPr>
          <w:rFonts w:ascii="DejaVu Sans Mono" w:hAnsi="DejaVu Sans Mono"/>
          <w:b/>
          <w:color w:val="000000"/>
          <w:sz w:val="18"/>
          <w:szCs w:val="18"/>
        </w:rPr>
      </w:pPr>
    </w:p>
    <w:p>
      <w:pPr>
        <w:pStyle w:val="61"/>
        <w:numPr>
          <w:ilvl w:val="0"/>
          <w:numId w:val="0"/>
        </w:numPr>
        <w:shd w:val="clear" w:fill="FFFFFF"/>
        <w:spacing w:before="0" w:after="283"/>
        <w:ind w:left="759" w:firstLine="0"/>
        <w:contextualSpacing/>
        <w:rPr>
          <w:rFonts w:ascii="DejaVu Sans Mono" w:hAnsi="DejaVu Sans Mono"/>
          <w:b/>
          <w:color w:val="000000"/>
          <w:sz w:val="18"/>
          <w:szCs w:val="18"/>
        </w:rPr>
      </w:pPr>
    </w:p>
    <w:p>
      <w:pPr>
        <w:pStyle w:val="61"/>
        <w:numPr>
          <w:ilvl w:val="0"/>
          <w:numId w:val="0"/>
        </w:numPr>
        <w:shd w:val="clear" w:fill="FFFFFF"/>
        <w:spacing w:before="0" w:after="283"/>
        <w:ind w:left="759" w:firstLine="0"/>
        <w:contextualSpacing/>
        <w:rPr>
          <w:rFonts w:ascii="DejaVu Sans Mono" w:hAnsi="DejaVu Sans Mono"/>
          <w:b/>
          <w:color w:val="000000"/>
          <w:sz w:val="18"/>
          <w:szCs w:val="18"/>
        </w:rPr>
      </w:pPr>
    </w:p>
    <w:p>
      <w:pPr>
        <w:pStyle w:val="61"/>
        <w:numPr>
          <w:ilvl w:val="0"/>
          <w:numId w:val="0"/>
        </w:numPr>
        <w:shd w:val="clear" w:fill="FFFFFF"/>
        <w:spacing w:before="0" w:after="283"/>
        <w:ind w:left="759" w:firstLine="0"/>
        <w:contextualSpacing/>
        <w:rPr>
          <w:rFonts w:ascii="DejaVu Sans Mono" w:hAnsi="DejaVu Sans Mono"/>
          <w:b/>
          <w:color w:val="000000"/>
          <w:sz w:val="18"/>
          <w:szCs w:val="18"/>
        </w:rPr>
      </w:pPr>
    </w:p>
    <w:p>
      <w:pPr>
        <w:pStyle w:val="61"/>
        <w:numPr>
          <w:ilvl w:val="0"/>
          <w:numId w:val="0"/>
        </w:numPr>
        <w:shd w:val="clear" w:fill="FFFFFF"/>
        <w:spacing w:before="0" w:after="283"/>
        <w:ind w:left="759" w:firstLine="0"/>
        <w:contextualSpacing/>
        <w:rPr>
          <w:rFonts w:ascii="DejaVu Sans Mono" w:hAnsi="DejaVu Sans Mono"/>
          <w:b/>
          <w:color w:val="000000"/>
          <w:sz w:val="18"/>
          <w:szCs w:val="18"/>
        </w:rPr>
      </w:pPr>
    </w:p>
    <w:p>
      <w:pPr>
        <w:pStyle w:val="61"/>
        <w:numPr>
          <w:ilvl w:val="0"/>
          <w:numId w:val="0"/>
        </w:numPr>
        <w:shd w:val="clear" w:fill="FFFFFF"/>
        <w:spacing w:before="0" w:after="283"/>
        <w:ind w:firstLine="0"/>
        <w:contextualSpacing/>
      </w:pPr>
      <w:r>
        <w:rPr>
          <w:rFonts w:ascii="DejaVu Sans Mono" w:hAnsi="DejaVu Sans Mono"/>
          <w:b/>
          <w:color w:val="000000"/>
          <w:sz w:val="18"/>
          <w:szCs w:val="18"/>
        </w:rPr>
        <w:t>16.To demonstrate class method and static  method.</w:t>
      </w:r>
    </w:p>
    <w:p>
      <w:pPr>
        <w:rPr>
          <w:sz w:val="18"/>
          <w:szCs w:val="18"/>
        </w:rPr>
      </w:pPr>
      <w:r>
        <w:rPr>
          <w:b/>
          <w:sz w:val="18"/>
          <w:szCs w:val="18"/>
        </w:rPr>
        <w:t>Theory</w:t>
      </w:r>
      <w:r>
        <w:rPr>
          <w:sz w:val="18"/>
          <w:szCs w:val="18"/>
        </w:rPr>
        <w:t>:-</w:t>
      </w:r>
      <w:r>
        <w:rPr>
          <w:rFonts w:ascii="Calibri" w:hAnsi="Calibri" w:cs="Calibri"/>
          <w:b/>
          <w:sz w:val="18"/>
          <w:szCs w:val="18"/>
        </w:rPr>
        <w:t>A class method</w:t>
      </w:r>
      <w:r>
        <w:rPr>
          <w:rFonts w:ascii="Calibri" w:hAnsi="Calibri" w:cs="Calibri"/>
          <w:sz w:val="18"/>
          <w:szCs w:val="18"/>
        </w:rPr>
        <w:t xml:space="preserve"> is a method which is bound to the class and not the object of</w:t>
      </w:r>
      <w:r>
        <w:rPr>
          <w:sz w:val="18"/>
          <w:szCs w:val="18"/>
        </w:rPr>
        <w:t>the class.</w:t>
      </w:r>
      <w:r>
        <w:rPr>
          <w:rFonts w:ascii="Calibri" w:hAnsi="Calibri" w:cs="Calibri"/>
          <w:sz w:val="18"/>
          <w:szCs w:val="18"/>
        </w:rPr>
        <w:t xml:space="preserve"> They have the access to the state of the class as it takes a class parameter that</w:t>
      </w:r>
      <w:r>
        <w:rPr>
          <w:sz w:val="18"/>
          <w:szCs w:val="18"/>
        </w:rPr>
        <w:t>points to the class and not the object instance.</w:t>
      </w:r>
      <w:r>
        <w:rPr>
          <w:rFonts w:ascii="Calibri" w:hAnsi="Calibri" w:cs="Calibri"/>
          <w:sz w:val="18"/>
          <w:szCs w:val="18"/>
        </w:rPr>
        <w:t>It can modify a class state that would apply across all the instances of the class.</w:t>
      </w:r>
      <w:r>
        <w:rPr>
          <w:sz w:val="18"/>
          <w:szCs w:val="18"/>
        </w:rPr>
        <w:t>For example it can modify a class variable that will be applicable to all the instances.</w:t>
      </w:r>
    </w:p>
    <w:p>
      <w:pPr>
        <w:rPr>
          <w:sz w:val="18"/>
          <w:szCs w:val="18"/>
        </w:rPr>
      </w:pPr>
      <w:r>
        <w:rPr>
          <w:sz w:val="18"/>
          <w:szCs w:val="18"/>
        </w:rPr>
        <w:t>A class method can access or modify class state while a static method can’t access or modify it.</w:t>
      </w:r>
      <w:r>
        <w:rPr>
          <w:rFonts w:ascii="Calibri" w:hAnsi="Calibri" w:cs="Calibri"/>
          <w:sz w:val="18"/>
          <w:szCs w:val="18"/>
        </w:rPr>
        <w:t>In general, static methods know nothing about class state. They are utility type</w:t>
      </w:r>
      <w:r>
        <w:rPr>
          <w:sz w:val="18"/>
          <w:szCs w:val="18"/>
        </w:rPr>
        <w:t>methods that take some parameters and work upon those parameters. On the other hand class methods must have class as parameter.</w:t>
      </w:r>
      <w:r>
        <w:rPr>
          <w:rFonts w:ascii="Calibri" w:hAnsi="Calibri" w:cs="Calibri"/>
          <w:sz w:val="18"/>
          <w:szCs w:val="18"/>
        </w:rPr>
        <w:t xml:space="preserve"> We use @classmethod decorator in python to create a class method and we</w:t>
      </w:r>
      <w:r>
        <w:rPr>
          <w:sz w:val="18"/>
          <w:szCs w:val="18"/>
        </w:rPr>
        <w:t>use @staticmethod decorator to create a static method in python.</w:t>
      </w:r>
    </w:p>
    <w:p>
      <w:pPr>
        <w:shd w:val="clear" w:fill="FFFFFF"/>
        <w:spacing w:before="0" w:after="283"/>
        <w:rPr>
          <w:rFonts w:ascii="DejaVu Sans Mono" w:hAnsi="DejaVu Sans Mono"/>
          <w:color w:val="000000"/>
          <w:sz w:val="18"/>
          <w:szCs w:val="18"/>
        </w:rPr>
      </w:pPr>
      <w:r>
        <w:rPr>
          <w:rFonts w:ascii="DejaVu Sans Mono" w:hAnsi="DejaVu Sans Mono"/>
          <w:b/>
          <w:color w:val="000000"/>
          <w:sz w:val="18"/>
          <w:szCs w:val="18"/>
        </w:rPr>
        <w:t>Static Method:-A static method does not receive an implicit first argument.</w:t>
      </w:r>
      <w:r>
        <w:rPr>
          <w:rFonts w:ascii="Calibri" w:hAnsi="Calibri" w:cs="Calibri"/>
          <w:b/>
          <w:color w:val="000000"/>
          <w:sz w:val="18"/>
          <w:szCs w:val="18"/>
        </w:rPr>
        <w:t xml:space="preserve"> A static method is also a method which is bound to the class </w:t>
      </w:r>
      <w:r>
        <w:rPr>
          <w:rFonts w:ascii="DejaVu Sans Mono" w:hAnsi="DejaVu Sans Mono"/>
          <w:b/>
          <w:color w:val="000000"/>
          <w:sz w:val="18"/>
          <w:szCs w:val="18"/>
        </w:rPr>
        <w:t>and not the objectof the class.</w:t>
      </w:r>
      <w:r>
        <w:rPr>
          <w:rFonts w:ascii="Calibri" w:hAnsi="Calibri" w:cs="Calibri"/>
          <w:b/>
          <w:color w:val="000000"/>
          <w:sz w:val="18"/>
          <w:szCs w:val="18"/>
        </w:rPr>
        <w:t xml:space="preserve">A static method can’t access or modify class state. It is present in a class because it makes sense for the method to be present in </w:t>
      </w:r>
      <w:r>
        <w:rPr>
          <w:rFonts w:ascii="DejaVu Sans Mono" w:hAnsi="DejaVu Sans Mono"/>
          <w:b/>
          <w:color w:val="000000"/>
          <w:sz w:val="18"/>
          <w:szCs w:val="18"/>
        </w:rPr>
        <w:t>class.</w:t>
      </w:r>
    </w:p>
    <w:p>
      <w:pPr>
        <w:pStyle w:val="60"/>
        <w:shd w:val="clear" w:fill="FFFFFF"/>
        <w:spacing w:before="0" w:after="283"/>
        <w:rPr>
          <w:rFonts w:ascii="DejaVu Sans Mono" w:hAnsi="DejaVu Sans Mono"/>
          <w:color w:val="000000"/>
          <w:sz w:val="18"/>
          <w:szCs w:val="18"/>
        </w:rPr>
      </w:pPr>
      <w:r>
        <w:rPr>
          <w:rFonts w:ascii="DejaVu Sans Mono" w:hAnsi="DejaVu Sans Mono"/>
          <w:b/>
          <w:color w:val="000080"/>
          <w:sz w:val="18"/>
          <w:szCs w:val="18"/>
        </w:rPr>
        <w:t xml:space="preserve">class </w:t>
      </w:r>
      <w:r>
        <w:rPr>
          <w:rFonts w:ascii="DejaVu Sans Mono" w:hAnsi="DejaVu Sans Mono"/>
          <w:b/>
          <w:color w:val="000000"/>
          <w:sz w:val="18"/>
          <w:szCs w:val="18"/>
        </w:rPr>
        <w:t>Student:</w:t>
      </w:r>
    </w:p>
    <w:p>
      <w:pPr>
        <w:pStyle w:val="60"/>
        <w:shd w:val="clear" w:fill="FFFFFF"/>
        <w:rPr>
          <w:color w:val="000000"/>
          <w:sz w:val="18"/>
          <w:szCs w:val="18"/>
        </w:rPr>
      </w:pPr>
      <w:r>
        <w:rPr>
          <w:color w:val="000000"/>
          <w:sz w:val="18"/>
          <w:szCs w:val="18"/>
        </w:rPr>
        <w:t xml:space="preserve">    </w:t>
      </w:r>
      <w:r>
        <w:rPr>
          <w:rFonts w:ascii="DejaVu Sans Mono" w:hAnsi="DejaVu Sans Mono"/>
          <w:color w:val="000000"/>
          <w:sz w:val="18"/>
          <w:szCs w:val="18"/>
        </w:rPr>
        <w:t xml:space="preserve">nos = </w:t>
      </w:r>
      <w:r>
        <w:rPr>
          <w:rFonts w:ascii="DejaVu Sans Mono" w:hAnsi="DejaVu Sans Mono"/>
          <w:color w:val="0000FF"/>
          <w:sz w:val="18"/>
          <w:szCs w:val="18"/>
        </w:rPr>
        <w:t xml:space="preserve">0 </w:t>
      </w:r>
      <w:r>
        <w:rPr>
          <w:rFonts w:ascii="DejaVu Sans Mono" w:hAnsi="DejaVu Sans Mono"/>
          <w:i/>
          <w:color w:val="808080"/>
          <w:sz w:val="18"/>
          <w:szCs w:val="18"/>
        </w:rPr>
        <w:t>#class variable</w:t>
      </w:r>
    </w:p>
    <w:p>
      <w:pPr>
        <w:pStyle w:val="60"/>
        <w:shd w:val="clear" w:fill="FFFFFF"/>
        <w:rPr>
          <w:color w:val="000000"/>
          <w:sz w:val="18"/>
          <w:szCs w:val="18"/>
        </w:rPr>
      </w:pPr>
      <w:r>
        <w:rPr>
          <w:color w:val="808080"/>
          <w:sz w:val="18"/>
          <w:szCs w:val="18"/>
        </w:rPr>
        <w:t xml:space="preserve">    </w:t>
      </w:r>
      <w:r>
        <w:rPr>
          <w:rFonts w:ascii="DejaVu Sans Mono" w:hAnsi="DejaVu Sans Mono"/>
          <w:b/>
          <w:color w:val="000080"/>
          <w:sz w:val="18"/>
          <w:szCs w:val="18"/>
        </w:rPr>
        <w:t xml:space="preserve">def </w:t>
      </w:r>
      <w:r>
        <w:rPr>
          <w:rFonts w:ascii="DejaVu Sans Mono" w:hAnsi="DejaVu Sans Mono"/>
          <w:color w:val="B200B2"/>
          <w:sz w:val="18"/>
          <w:szCs w:val="18"/>
        </w:rPr>
        <w:t xml:space="preserve">__init__ </w:t>
      </w:r>
      <w:r>
        <w:rPr>
          <w:rFonts w:ascii="DejaVu Sans Mono" w:hAnsi="DejaVu Sans Mono"/>
          <w:color w:val="000000"/>
          <w:sz w:val="18"/>
          <w:szCs w:val="18"/>
        </w:rPr>
        <w:t>(</w:t>
      </w:r>
      <w:r>
        <w:rPr>
          <w:rFonts w:ascii="DejaVu Sans Mono" w:hAnsi="DejaVu Sans Mono"/>
          <w:color w:val="94558D"/>
          <w:sz w:val="18"/>
          <w:szCs w:val="18"/>
        </w:rPr>
        <w:t>self</w:t>
      </w:r>
      <w:r>
        <w:rPr>
          <w:rFonts w:ascii="DejaVu Sans Mono" w:hAnsi="DejaVu Sans Mono"/>
          <w:color w:val="000000"/>
          <w:sz w:val="18"/>
          <w:szCs w:val="18"/>
        </w:rPr>
        <w:t xml:space="preserve">,rollno,name): </w:t>
      </w:r>
      <w:r>
        <w:rPr>
          <w:rFonts w:ascii="DejaVu Sans Mono" w:hAnsi="DejaVu Sans Mono"/>
          <w:i/>
          <w:color w:val="808080"/>
          <w:sz w:val="18"/>
          <w:szCs w:val="18"/>
        </w:rPr>
        <w:t>#instance variables</w:t>
      </w:r>
    </w:p>
    <w:p>
      <w:pPr>
        <w:pStyle w:val="60"/>
        <w:shd w:val="clear" w:fill="FFFFFF"/>
        <w:rPr>
          <w:color w:val="000000"/>
          <w:sz w:val="18"/>
          <w:szCs w:val="18"/>
        </w:rPr>
      </w:pPr>
      <w:r>
        <w:rPr>
          <w:color w:val="80808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.rollno = rollno</w:t>
      </w:r>
    </w:p>
    <w:p>
      <w:pPr>
        <w:pStyle w:val="60"/>
        <w:shd w:val="clear" w:fill="FFFFFF"/>
        <w:rPr>
          <w:color w:val="000000"/>
          <w:sz w:val="18"/>
          <w:szCs w:val="18"/>
        </w:rPr>
      </w:pPr>
      <w:r>
        <w:rPr>
          <w:color w:val="0000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.name =name</w:t>
      </w:r>
    </w:p>
    <w:p>
      <w:pPr>
        <w:pStyle w:val="60"/>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prints(</w:t>
      </w:r>
      <w:r>
        <w:rPr>
          <w:rFonts w:ascii="DejaVu Sans Mono" w:hAnsi="DejaVu Sans Mono"/>
          <w:color w:val="94558D"/>
          <w:sz w:val="18"/>
          <w:szCs w:val="18"/>
        </w:rPr>
        <w:t>self</w:t>
      </w:r>
      <w:r>
        <w:rPr>
          <w:rFonts w:ascii="DejaVu Sans Mono" w:hAnsi="DejaVu Sans Mono"/>
          <w:color w:val="000000"/>
          <w:sz w:val="18"/>
          <w:szCs w:val="18"/>
        </w:rPr>
        <w:t>):</w:t>
      </w:r>
    </w:p>
    <w:p>
      <w:pPr>
        <w:pStyle w:val="60"/>
        <w:shd w:val="clear" w:fill="FFFFFF"/>
        <w:rPr>
          <w:color w:val="000000"/>
          <w:sz w:val="18"/>
          <w:szCs w:val="18"/>
        </w:rPr>
      </w:pPr>
      <w:r>
        <w:rPr>
          <w:color w:val="0000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w:t>
      </w:r>
      <w:r>
        <w:rPr>
          <w:rFonts w:ascii="DejaVu Sans Mono" w:hAnsi="DejaVu Sans Mono"/>
          <w:color w:val="94558D"/>
          <w:sz w:val="18"/>
          <w:szCs w:val="18"/>
        </w:rPr>
        <w:t>self</w:t>
      </w:r>
      <w:r>
        <w:rPr>
          <w:rFonts w:ascii="DejaVu Sans Mono" w:hAnsi="DejaVu Sans Mono"/>
          <w:color w:val="000000"/>
          <w:sz w:val="18"/>
          <w:szCs w:val="18"/>
        </w:rPr>
        <w:t>.rollno)</w:t>
      </w:r>
    </w:p>
    <w:p>
      <w:pPr>
        <w:pStyle w:val="60"/>
        <w:shd w:val="clear" w:fill="FFFFFF"/>
        <w:rPr>
          <w:color w:val="000000"/>
          <w:sz w:val="18"/>
          <w:szCs w:val="18"/>
        </w:rPr>
      </w:pPr>
      <w:r>
        <w:rPr>
          <w:color w:val="0000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w:t>
      </w:r>
      <w:r>
        <w:rPr>
          <w:rFonts w:ascii="DejaVu Sans Mono" w:hAnsi="DejaVu Sans Mono"/>
          <w:color w:val="94558D"/>
          <w:sz w:val="18"/>
          <w:szCs w:val="18"/>
        </w:rPr>
        <w:t>self</w:t>
      </w:r>
      <w:r>
        <w:rPr>
          <w:rFonts w:ascii="DejaVu Sans Mono" w:hAnsi="DejaVu Sans Mono"/>
          <w:color w:val="000000"/>
          <w:sz w:val="18"/>
          <w:szCs w:val="18"/>
        </w:rPr>
        <w:t>.name)</w:t>
      </w:r>
    </w:p>
    <w:p>
      <w:pPr>
        <w:pStyle w:val="60"/>
        <w:shd w:val="clear" w:fill="FFFFFF"/>
        <w:rPr>
          <w:color w:val="000000"/>
          <w:sz w:val="18"/>
          <w:szCs w:val="18"/>
        </w:rPr>
      </w:pPr>
      <w:r>
        <w:rPr>
          <w:color w:val="000000"/>
          <w:sz w:val="18"/>
          <w:szCs w:val="18"/>
        </w:rPr>
        <w:t xml:space="preserve">    </w:t>
      </w:r>
      <w:r>
        <w:rPr>
          <w:rFonts w:ascii="DejaVu Sans Mono" w:hAnsi="DejaVu Sans Mono"/>
          <w:color w:val="0000B2"/>
          <w:sz w:val="18"/>
          <w:szCs w:val="18"/>
        </w:rPr>
        <w:t>@classmethod</w:t>
      </w:r>
    </w:p>
    <w:p>
      <w:pPr>
        <w:pStyle w:val="60"/>
        <w:shd w:val="clear" w:fill="FFFFFF"/>
        <w:rPr>
          <w:color w:val="000000"/>
          <w:sz w:val="18"/>
          <w:szCs w:val="18"/>
        </w:rPr>
      </w:pPr>
      <w:r>
        <w:rPr>
          <w:color w:val="0000B2"/>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increments(</w:t>
      </w:r>
      <w:r>
        <w:rPr>
          <w:rFonts w:ascii="DejaVu Sans Mono" w:hAnsi="DejaVu Sans Mono"/>
          <w:color w:val="94558D"/>
          <w:sz w:val="18"/>
          <w:szCs w:val="18"/>
        </w:rPr>
        <w:t>cls</w:t>
      </w:r>
      <w:r>
        <w:rPr>
          <w:rFonts w:ascii="DejaVu Sans Mono" w:hAnsi="DejaVu Sans Mono"/>
          <w:color w:val="000000"/>
          <w:sz w:val="18"/>
          <w:szCs w:val="18"/>
        </w:rPr>
        <w:t>):</w:t>
      </w:r>
    </w:p>
    <w:p>
      <w:pPr>
        <w:pStyle w:val="60"/>
        <w:shd w:val="clear" w:fill="FFFFFF"/>
        <w:rPr>
          <w:color w:val="000000"/>
          <w:sz w:val="18"/>
          <w:szCs w:val="18"/>
        </w:rPr>
      </w:pPr>
      <w:r>
        <w:rPr>
          <w:color w:val="000000"/>
          <w:sz w:val="18"/>
          <w:szCs w:val="18"/>
        </w:rPr>
        <w:t xml:space="preserve">        </w:t>
      </w:r>
      <w:r>
        <w:rPr>
          <w:rFonts w:ascii="DejaVu Sans Mono" w:hAnsi="DejaVu Sans Mono"/>
          <w:color w:val="94558D"/>
          <w:sz w:val="18"/>
          <w:szCs w:val="18"/>
        </w:rPr>
        <w:t>cls</w:t>
      </w:r>
      <w:r>
        <w:rPr>
          <w:rFonts w:ascii="DejaVu Sans Mono" w:hAnsi="DejaVu Sans Mono"/>
          <w:color w:val="000000"/>
          <w:sz w:val="18"/>
          <w:szCs w:val="18"/>
        </w:rPr>
        <w:t>.nos=</w:t>
      </w:r>
      <w:r>
        <w:rPr>
          <w:rFonts w:ascii="DejaVu Sans Mono" w:hAnsi="DejaVu Sans Mono"/>
          <w:color w:val="94558D"/>
          <w:sz w:val="18"/>
          <w:szCs w:val="18"/>
        </w:rPr>
        <w:t>cls</w:t>
      </w:r>
      <w:r>
        <w:rPr>
          <w:rFonts w:ascii="DejaVu Sans Mono" w:hAnsi="DejaVu Sans Mono"/>
          <w:color w:val="000000"/>
          <w:sz w:val="18"/>
          <w:szCs w:val="18"/>
        </w:rPr>
        <w:t>.nos +</w:t>
      </w:r>
      <w:r>
        <w:rPr>
          <w:rFonts w:ascii="DejaVu Sans Mono" w:hAnsi="DejaVu Sans Mono"/>
          <w:color w:val="0000FF"/>
          <w:sz w:val="18"/>
          <w:szCs w:val="18"/>
        </w:rPr>
        <w:t>1</w:t>
      </w:r>
    </w:p>
    <w:p>
      <w:pPr>
        <w:pStyle w:val="60"/>
        <w:shd w:val="clear" w:fill="FFFFFF"/>
        <w:rPr>
          <w:color w:val="000000"/>
          <w:sz w:val="18"/>
          <w:szCs w:val="18"/>
        </w:rPr>
      </w:pPr>
      <w:r>
        <w:rPr>
          <w:color w:val="0000FF"/>
          <w:sz w:val="18"/>
          <w:szCs w:val="18"/>
        </w:rPr>
        <w:t xml:space="preserve">    </w:t>
      </w:r>
      <w:r>
        <w:rPr>
          <w:rFonts w:ascii="DejaVu Sans Mono" w:hAnsi="DejaVu Sans Mono"/>
          <w:color w:val="0000B2"/>
          <w:sz w:val="18"/>
          <w:szCs w:val="18"/>
        </w:rPr>
        <w:t>@staticmethod</w:t>
      </w:r>
    </w:p>
    <w:p>
      <w:pPr>
        <w:pStyle w:val="60"/>
        <w:shd w:val="clear" w:fill="FFFFFF"/>
        <w:rPr>
          <w:color w:val="000000"/>
          <w:sz w:val="18"/>
          <w:szCs w:val="18"/>
        </w:rPr>
      </w:pPr>
      <w:r>
        <w:rPr>
          <w:color w:val="0000B2"/>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numbers(i):</w:t>
      </w:r>
    </w:p>
    <w:p>
      <w:pPr>
        <w:pStyle w:val="60"/>
        <w:shd w:val="clear" w:fill="FFFFFF"/>
        <w:rPr>
          <w:color w:val="000000"/>
          <w:sz w:val="18"/>
          <w:szCs w:val="18"/>
        </w:rPr>
      </w:pPr>
      <w:r>
        <w:rPr>
          <w:color w:val="000000"/>
          <w:sz w:val="18"/>
          <w:szCs w:val="18"/>
        </w:rPr>
        <w:t xml:space="preserve">        </w:t>
      </w:r>
      <w:r>
        <w:rPr>
          <w:rFonts w:ascii="DejaVu Sans Mono" w:hAnsi="DejaVu Sans Mono"/>
          <w:color w:val="000000"/>
          <w:sz w:val="18"/>
          <w:szCs w:val="18"/>
        </w:rPr>
        <w:t>D={</w:t>
      </w:r>
      <w:r>
        <w:rPr>
          <w:rFonts w:ascii="DejaVu Sans Mono" w:hAnsi="DejaVu Sans Mono"/>
          <w:color w:val="0000FF"/>
          <w:sz w:val="18"/>
          <w:szCs w:val="18"/>
        </w:rPr>
        <w:t>1</w:t>
      </w:r>
      <w:r>
        <w:rPr>
          <w:rFonts w:ascii="DejaVu Sans Mono" w:hAnsi="DejaVu Sans Mono"/>
          <w:color w:val="000000"/>
          <w:sz w:val="18"/>
          <w:szCs w:val="18"/>
        </w:rPr>
        <w:t>:</w:t>
      </w:r>
      <w:r>
        <w:rPr>
          <w:rFonts w:ascii="DejaVu Sans Mono" w:hAnsi="DejaVu Sans Mono"/>
          <w:b/>
          <w:color w:val="008080"/>
          <w:sz w:val="18"/>
          <w:szCs w:val="18"/>
        </w:rPr>
        <w:t>"one"</w:t>
      </w:r>
      <w:r>
        <w:rPr>
          <w:rFonts w:ascii="DejaVu Sans Mono" w:hAnsi="DejaVu Sans Mono"/>
          <w:color w:val="000000"/>
          <w:sz w:val="18"/>
          <w:szCs w:val="18"/>
        </w:rPr>
        <w:t>,</w:t>
      </w:r>
      <w:r>
        <w:rPr>
          <w:rFonts w:ascii="DejaVu Sans Mono" w:hAnsi="DejaVu Sans Mono"/>
          <w:color w:val="0000FF"/>
          <w:sz w:val="18"/>
          <w:szCs w:val="18"/>
        </w:rPr>
        <w:t>2</w:t>
      </w:r>
      <w:r>
        <w:rPr>
          <w:rFonts w:ascii="DejaVu Sans Mono" w:hAnsi="DejaVu Sans Mono"/>
          <w:color w:val="000000"/>
          <w:sz w:val="18"/>
          <w:szCs w:val="18"/>
        </w:rPr>
        <w:t>:</w:t>
      </w:r>
      <w:r>
        <w:rPr>
          <w:rFonts w:ascii="DejaVu Sans Mono" w:hAnsi="DejaVu Sans Mono"/>
          <w:b/>
          <w:color w:val="008080"/>
          <w:sz w:val="18"/>
          <w:szCs w:val="18"/>
        </w:rPr>
        <w:t>"two"</w:t>
      </w:r>
      <w:r>
        <w:rPr>
          <w:rFonts w:ascii="DejaVu Sans Mono" w:hAnsi="DejaVu Sans Mono"/>
          <w:color w:val="000000"/>
          <w:sz w:val="18"/>
          <w:szCs w:val="18"/>
        </w:rPr>
        <w:t>,</w:t>
      </w:r>
      <w:r>
        <w:rPr>
          <w:rFonts w:ascii="DejaVu Sans Mono" w:hAnsi="DejaVu Sans Mono"/>
          <w:color w:val="0000FF"/>
          <w:sz w:val="18"/>
          <w:szCs w:val="18"/>
        </w:rPr>
        <w:t>3</w:t>
      </w:r>
      <w:r>
        <w:rPr>
          <w:rFonts w:ascii="DejaVu Sans Mono" w:hAnsi="DejaVu Sans Mono"/>
          <w:color w:val="000000"/>
          <w:sz w:val="18"/>
          <w:szCs w:val="18"/>
        </w:rPr>
        <w:t>:</w:t>
      </w:r>
      <w:r>
        <w:rPr>
          <w:rFonts w:ascii="DejaVu Sans Mono" w:hAnsi="DejaVu Sans Mono"/>
          <w:b/>
          <w:color w:val="008080"/>
          <w:sz w:val="18"/>
          <w:szCs w:val="18"/>
        </w:rPr>
        <w:t>"three"</w:t>
      </w:r>
      <w:r>
        <w:rPr>
          <w:rFonts w:ascii="DejaVu Sans Mono" w:hAnsi="DejaVu Sans Mono"/>
          <w:color w:val="000000"/>
          <w:sz w:val="18"/>
          <w:szCs w:val="18"/>
        </w:rPr>
        <w:t>,</w:t>
      </w:r>
      <w:r>
        <w:rPr>
          <w:rFonts w:ascii="DejaVu Sans Mono" w:hAnsi="DejaVu Sans Mono"/>
          <w:color w:val="0000FF"/>
          <w:sz w:val="18"/>
          <w:szCs w:val="18"/>
        </w:rPr>
        <w:t>4</w:t>
      </w:r>
      <w:r>
        <w:rPr>
          <w:rFonts w:ascii="DejaVu Sans Mono" w:hAnsi="DejaVu Sans Mono"/>
          <w:color w:val="000000"/>
          <w:sz w:val="18"/>
          <w:szCs w:val="18"/>
        </w:rPr>
        <w:t>:</w:t>
      </w:r>
      <w:r>
        <w:rPr>
          <w:rFonts w:ascii="DejaVu Sans Mono" w:hAnsi="DejaVu Sans Mono"/>
          <w:b/>
          <w:color w:val="008080"/>
          <w:sz w:val="18"/>
          <w:szCs w:val="18"/>
        </w:rPr>
        <w:t>"four"</w:t>
      </w:r>
      <w:r>
        <w:rPr>
          <w:rFonts w:ascii="DejaVu Sans Mono" w:hAnsi="DejaVu Sans Mono"/>
          <w:color w:val="000000"/>
          <w:sz w:val="18"/>
          <w:szCs w:val="18"/>
        </w:rPr>
        <w:t>,</w:t>
      </w:r>
      <w:r>
        <w:rPr>
          <w:rFonts w:ascii="DejaVu Sans Mono" w:hAnsi="DejaVu Sans Mono"/>
          <w:color w:val="0000FF"/>
          <w:sz w:val="18"/>
          <w:szCs w:val="18"/>
        </w:rPr>
        <w:t>5</w:t>
      </w:r>
      <w:r>
        <w:rPr>
          <w:rFonts w:ascii="DejaVu Sans Mono" w:hAnsi="DejaVu Sans Mono"/>
          <w:color w:val="000000"/>
          <w:sz w:val="18"/>
          <w:szCs w:val="18"/>
        </w:rPr>
        <w:t>:</w:t>
      </w:r>
      <w:r>
        <w:rPr>
          <w:rFonts w:ascii="DejaVu Sans Mono" w:hAnsi="DejaVu Sans Mono"/>
          <w:b/>
          <w:color w:val="008080"/>
          <w:sz w:val="18"/>
          <w:szCs w:val="18"/>
        </w:rPr>
        <w:t>"five"</w:t>
      </w:r>
      <w:r>
        <w:rPr>
          <w:rFonts w:ascii="DejaVu Sans Mono" w:hAnsi="DejaVu Sans Mono"/>
          <w:color w:val="000000"/>
          <w:sz w:val="18"/>
          <w:szCs w:val="18"/>
        </w:rPr>
        <w:t>}</w:t>
      </w:r>
    </w:p>
    <w:p>
      <w:pPr>
        <w:pStyle w:val="60"/>
        <w:shd w:val="clear" w:fill="FFFFFF"/>
        <w:rPr>
          <w:color w:val="000000"/>
          <w:sz w:val="18"/>
          <w:szCs w:val="18"/>
        </w:rPr>
      </w:pPr>
      <w:r>
        <w:rPr>
          <w:color w:val="0000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(D[i])</w:t>
      </w:r>
    </w:p>
    <w:p>
      <w:pPr>
        <w:pStyle w:val="60"/>
        <w:shd w:val="clear" w:fill="FFFFFF"/>
        <w:rPr>
          <w:rFonts w:ascii="DejaVu Sans Mono" w:hAnsi="DejaVu Sans Mono"/>
          <w:color w:val="000000"/>
          <w:sz w:val="18"/>
          <w:szCs w:val="18"/>
        </w:rPr>
      </w:pPr>
      <w:r>
        <w:rPr>
          <w:rFonts w:ascii="DejaVu Sans Mono" w:hAnsi="DejaVu Sans Mono"/>
          <w:color w:val="000000"/>
          <w:sz w:val="18"/>
          <w:szCs w:val="18"/>
        </w:rPr>
        <w:t>s1=Student.increments()</w:t>
      </w:r>
    </w:p>
    <w:p>
      <w:pPr>
        <w:pStyle w:val="60"/>
        <w:shd w:val="clear" w:fill="FFFFFF"/>
        <w:rPr>
          <w:rFonts w:ascii="DejaVu Sans Mono" w:hAnsi="DejaVu Sans Mono"/>
          <w:color w:val="000000"/>
          <w:sz w:val="18"/>
          <w:szCs w:val="18"/>
        </w:rPr>
      </w:pPr>
      <w:r>
        <w:rPr>
          <w:rFonts w:ascii="DejaVu Sans Mono" w:hAnsi="DejaVu Sans Mono"/>
          <w:color w:val="000000"/>
          <w:sz w:val="18"/>
          <w:szCs w:val="18"/>
        </w:rPr>
        <w:t>s1 = Student(</w:t>
      </w:r>
      <w:r>
        <w:rPr>
          <w:rFonts w:ascii="DejaVu Sans Mono" w:hAnsi="DejaVu Sans Mono"/>
          <w:color w:val="0000FF"/>
          <w:sz w:val="18"/>
          <w:szCs w:val="18"/>
        </w:rPr>
        <w:t>1</w:t>
      </w:r>
      <w:r>
        <w:rPr>
          <w:rFonts w:ascii="DejaVu Sans Mono" w:hAnsi="DejaVu Sans Mono"/>
          <w:color w:val="000000"/>
          <w:sz w:val="18"/>
          <w:szCs w:val="18"/>
        </w:rPr>
        <w:t>,</w:t>
      </w:r>
      <w:r>
        <w:rPr>
          <w:rFonts w:ascii="DejaVu Sans Mono" w:hAnsi="DejaVu Sans Mono"/>
          <w:b/>
          <w:color w:val="008080"/>
          <w:sz w:val="18"/>
          <w:szCs w:val="18"/>
        </w:rPr>
        <w:t>"</w:t>
      </w:r>
      <w:r>
        <w:rPr>
          <w:rFonts w:ascii="DejaVu Sans Mono" w:hAnsi="DejaVu Sans Mono"/>
          <w:b/>
          <w:color w:val="008080"/>
          <w:sz w:val="18"/>
          <w:szCs w:val="18"/>
          <w:lang w:val="en-US"/>
        </w:rPr>
        <w:t>mayank</w:t>
      </w:r>
      <w:r>
        <w:rPr>
          <w:rFonts w:ascii="DejaVu Sans Mono" w:hAnsi="DejaVu Sans Mono"/>
          <w:b/>
          <w:color w:val="008080"/>
          <w:sz w:val="18"/>
          <w:szCs w:val="18"/>
        </w:rPr>
        <w:t>"</w:t>
      </w:r>
      <w:r>
        <w:rPr>
          <w:rFonts w:ascii="DejaVu Sans Mono" w:hAnsi="DejaVu Sans Mono"/>
          <w:color w:val="000000"/>
          <w:sz w:val="18"/>
          <w:szCs w:val="18"/>
        </w:rPr>
        <w:t>)</w:t>
      </w:r>
    </w:p>
    <w:p>
      <w:pPr>
        <w:pStyle w:val="60"/>
        <w:shd w:val="clear" w:fill="FFFFFF"/>
        <w:rPr>
          <w:rFonts w:ascii="DejaVu Sans Mono" w:hAnsi="DejaVu Sans Mono"/>
          <w:color w:val="000000"/>
          <w:sz w:val="18"/>
          <w:szCs w:val="18"/>
        </w:rPr>
      </w:pPr>
      <w:r>
        <w:rPr>
          <w:rFonts w:ascii="DejaVu Sans Mono" w:hAnsi="DejaVu Sans Mono"/>
          <w:color w:val="000000"/>
          <w:sz w:val="18"/>
          <w:szCs w:val="18"/>
        </w:rPr>
        <w:t>s2=Student.increments()</w:t>
      </w:r>
    </w:p>
    <w:p>
      <w:pPr>
        <w:pStyle w:val="60"/>
        <w:shd w:val="clear" w:fill="FFFFFF"/>
        <w:rPr>
          <w:rFonts w:ascii="DejaVu Sans Mono" w:hAnsi="DejaVu Sans Mono"/>
          <w:color w:val="000000"/>
          <w:sz w:val="18"/>
          <w:szCs w:val="18"/>
        </w:rPr>
      </w:pPr>
      <w:r>
        <w:rPr>
          <w:rFonts w:ascii="DejaVu Sans Mono" w:hAnsi="DejaVu Sans Mono"/>
          <w:color w:val="000000"/>
          <w:sz w:val="18"/>
          <w:szCs w:val="18"/>
        </w:rPr>
        <w:t>s2 = Student(</w:t>
      </w:r>
      <w:r>
        <w:rPr>
          <w:rFonts w:ascii="DejaVu Sans Mono" w:hAnsi="DejaVu Sans Mono"/>
          <w:color w:val="0000FF"/>
          <w:sz w:val="18"/>
          <w:szCs w:val="18"/>
        </w:rPr>
        <w:t>2</w:t>
      </w:r>
      <w:r>
        <w:rPr>
          <w:rFonts w:ascii="DejaVu Sans Mono" w:hAnsi="DejaVu Sans Mono"/>
          <w:color w:val="000000"/>
          <w:sz w:val="18"/>
          <w:szCs w:val="18"/>
        </w:rPr>
        <w:t>,</w:t>
      </w:r>
      <w:r>
        <w:rPr>
          <w:rFonts w:ascii="DejaVu Sans Mono" w:hAnsi="DejaVu Sans Mono"/>
          <w:b/>
          <w:color w:val="008080"/>
          <w:sz w:val="18"/>
          <w:szCs w:val="18"/>
        </w:rPr>
        <w:t>"rahul"</w:t>
      </w:r>
      <w:r>
        <w:rPr>
          <w:rFonts w:ascii="DejaVu Sans Mono" w:hAnsi="DejaVu Sans Mono"/>
          <w:color w:val="000000"/>
          <w:sz w:val="18"/>
          <w:szCs w:val="18"/>
        </w:rPr>
        <w:t>)</w:t>
      </w:r>
    </w:p>
    <w:p>
      <w:pPr>
        <w:pStyle w:val="60"/>
        <w:shd w:val="clear" w:fill="FFFFFF"/>
        <w:rPr>
          <w:rFonts w:ascii="DejaVu Sans Mono" w:hAnsi="DejaVu Sans Mono"/>
          <w:color w:val="000000"/>
          <w:sz w:val="18"/>
          <w:szCs w:val="18"/>
        </w:rPr>
      </w:pPr>
      <w:r>
        <w:rPr>
          <w:rFonts w:ascii="DejaVu Sans Mono" w:hAnsi="DejaVu Sans Mono"/>
          <w:color w:val="000000"/>
          <w:sz w:val="18"/>
          <w:szCs w:val="18"/>
        </w:rPr>
        <w:t>s3=Student.increments()</w:t>
      </w:r>
    </w:p>
    <w:p>
      <w:pPr>
        <w:pStyle w:val="60"/>
        <w:shd w:val="clear" w:fill="FFFFFF"/>
        <w:rPr>
          <w:rFonts w:ascii="DejaVu Sans Mono" w:hAnsi="DejaVu Sans Mono"/>
          <w:color w:val="000000"/>
          <w:sz w:val="18"/>
          <w:szCs w:val="18"/>
        </w:rPr>
      </w:pPr>
      <w:r>
        <w:rPr>
          <w:rFonts w:ascii="DejaVu Sans Mono" w:hAnsi="DejaVu Sans Mono"/>
          <w:color w:val="000080"/>
          <w:sz w:val="18"/>
          <w:szCs w:val="18"/>
        </w:rPr>
        <w:t>print</w:t>
      </w:r>
      <w:r>
        <w:rPr>
          <w:rFonts w:ascii="DejaVu Sans Mono" w:hAnsi="DejaVu Sans Mono"/>
          <w:color w:val="000000"/>
          <w:sz w:val="18"/>
          <w:szCs w:val="18"/>
        </w:rPr>
        <w:t>(s1.</w:t>
      </w:r>
      <w:r>
        <w:rPr>
          <w:rFonts w:ascii="DejaVu Sans Mono" w:hAnsi="DejaVu Sans Mono"/>
          <w:color w:val="B200B2"/>
          <w:sz w:val="18"/>
          <w:szCs w:val="18"/>
        </w:rPr>
        <w:t>__dict__</w:t>
      </w:r>
      <w:r>
        <w:rPr>
          <w:rFonts w:ascii="DejaVu Sans Mono" w:hAnsi="DejaVu Sans Mono"/>
          <w:color w:val="000000"/>
          <w:sz w:val="18"/>
          <w:szCs w:val="18"/>
        </w:rPr>
        <w:t>)</w:t>
      </w:r>
    </w:p>
    <w:p>
      <w:pPr>
        <w:pStyle w:val="60"/>
        <w:shd w:val="clear" w:fill="FFFFFF"/>
        <w:rPr>
          <w:rFonts w:ascii="DejaVu Sans Mono" w:hAnsi="DejaVu Sans Mono"/>
          <w:color w:val="000000"/>
          <w:sz w:val="18"/>
          <w:szCs w:val="18"/>
        </w:rPr>
      </w:pPr>
      <w:r>
        <w:rPr>
          <w:rFonts w:ascii="DejaVu Sans Mono" w:hAnsi="DejaVu Sans Mono"/>
          <w:color w:val="000080"/>
          <w:sz w:val="18"/>
          <w:szCs w:val="18"/>
        </w:rPr>
        <w:t>print</w:t>
      </w:r>
      <w:r>
        <w:rPr>
          <w:rFonts w:ascii="DejaVu Sans Mono" w:hAnsi="DejaVu Sans Mono"/>
          <w:color w:val="000000"/>
          <w:sz w:val="18"/>
          <w:szCs w:val="18"/>
        </w:rPr>
        <w:t>(s2.</w:t>
      </w:r>
      <w:r>
        <w:rPr>
          <w:rFonts w:ascii="DejaVu Sans Mono" w:hAnsi="DejaVu Sans Mono"/>
          <w:color w:val="B200B2"/>
          <w:sz w:val="18"/>
          <w:szCs w:val="18"/>
        </w:rPr>
        <w:t>__dict__</w:t>
      </w:r>
      <w:r>
        <w:rPr>
          <w:rFonts w:ascii="DejaVu Sans Mono" w:hAnsi="DejaVu Sans Mono"/>
          <w:color w:val="000000"/>
          <w:sz w:val="18"/>
          <w:szCs w:val="18"/>
        </w:rPr>
        <w:t>)</w:t>
      </w:r>
    </w:p>
    <w:p>
      <w:pPr>
        <w:pStyle w:val="60"/>
        <w:shd w:val="clear" w:fill="FFFFFF"/>
        <w:spacing w:before="0" w:after="283"/>
        <w:rPr>
          <w:rFonts w:ascii="DejaVu Sans Mono" w:hAnsi="DejaVu Sans Mono"/>
          <w:color w:val="000000"/>
          <w:sz w:val="18"/>
          <w:szCs w:val="18"/>
        </w:rPr>
      </w:pPr>
      <w:r>
        <w:rPr>
          <w:rFonts w:ascii="DejaVu Sans Mono" w:hAnsi="DejaVu Sans Mono"/>
          <w:color w:val="000000"/>
          <w:sz w:val="18"/>
          <w:szCs w:val="18"/>
        </w:rPr>
        <w:t>Student.numbers(</w:t>
      </w:r>
      <w:r>
        <w:rPr>
          <w:rFonts w:ascii="DejaVu Sans Mono" w:hAnsi="DejaVu Sans Mono"/>
          <w:color w:val="0000FF"/>
          <w:sz w:val="18"/>
          <w:szCs w:val="18"/>
        </w:rPr>
        <w:t>4</w:t>
      </w:r>
      <w:r>
        <w:rPr>
          <w:rFonts w:ascii="DejaVu Sans Mono" w:hAnsi="DejaVu Sans Mono"/>
          <w:color w:val="000000"/>
          <w:sz w:val="18"/>
          <w:szCs w:val="18"/>
        </w:rPr>
        <w:t>)</w:t>
      </w:r>
    </w:p>
    <w:p>
      <w:pPr>
        <w:shd w:val="clear" w:fill="FFFFFF"/>
        <w:spacing w:before="0" w:after="283"/>
        <w:rPr>
          <w:rFonts w:ascii="DejaVu Sans Mono" w:hAnsi="DejaVu Sans Mono"/>
          <w:color w:val="000000"/>
          <w:sz w:val="18"/>
          <w:szCs w:val="18"/>
        </w:rPr>
      </w:pPr>
      <w:r>
        <w:rPr>
          <w:rFonts w:ascii="DejaVu Sans Mono" w:hAnsi="DejaVu Sans Mono"/>
          <w:b/>
          <w:color w:val="000000"/>
          <w:sz w:val="18"/>
          <w:szCs w:val="18"/>
        </w:rPr>
        <w:t>OUTPUT:-</w:t>
      </w:r>
    </w:p>
    <w:p>
      <w:pPr>
        <w:shd w:val="clear" w:fill="FFFFFF"/>
        <w:spacing w:before="0" w:after="283"/>
        <w:rPr>
          <w:rFonts w:ascii="DejaVu Sans Mono" w:hAnsi="DejaVu Sans Mono"/>
          <w:b w:val="0"/>
          <w:bCs w:val="0"/>
          <w:color w:val="000000"/>
          <w:sz w:val="18"/>
          <w:szCs w:val="18"/>
        </w:rPr>
      </w:pPr>
      <w:r>
        <w:rPr>
          <w:rFonts w:ascii="DejaVu Sans Mono" w:hAnsi="DejaVu Sans Mono"/>
          <w:b w:val="0"/>
          <w:bCs w:val="0"/>
          <w:color w:val="000000"/>
          <w:sz w:val="18"/>
          <w:szCs w:val="18"/>
        </w:rPr>
        <w:t>{'rollno': 1, 'name': '</w:t>
      </w:r>
      <w:r>
        <w:rPr>
          <w:rFonts w:ascii="DejaVu Sans Mono" w:hAnsi="DejaVu Sans Mono"/>
          <w:b w:val="0"/>
          <w:bCs w:val="0"/>
          <w:color w:val="000000"/>
          <w:sz w:val="18"/>
          <w:szCs w:val="18"/>
          <w:lang w:val="en-US"/>
        </w:rPr>
        <w:t>mayank</w:t>
      </w:r>
      <w:r>
        <w:rPr>
          <w:rFonts w:ascii="DejaVu Sans Mono" w:hAnsi="DejaVu Sans Mono"/>
          <w:b w:val="0"/>
          <w:bCs w:val="0"/>
          <w:color w:val="000000"/>
          <w:sz w:val="18"/>
          <w:szCs w:val="18"/>
        </w:rPr>
        <w:t>'}</w:t>
      </w:r>
    </w:p>
    <w:p>
      <w:pPr>
        <w:shd w:val="clear" w:fill="FFFFFF"/>
        <w:spacing w:before="0" w:after="283"/>
        <w:rPr>
          <w:rFonts w:ascii="DejaVu Sans Mono" w:hAnsi="DejaVu Sans Mono"/>
          <w:b w:val="0"/>
          <w:bCs w:val="0"/>
          <w:color w:val="000000"/>
          <w:sz w:val="18"/>
          <w:szCs w:val="18"/>
        </w:rPr>
      </w:pPr>
      <w:r>
        <w:rPr>
          <w:rFonts w:ascii="DejaVu Sans Mono" w:hAnsi="DejaVu Sans Mono"/>
          <w:b w:val="0"/>
          <w:bCs w:val="0"/>
          <w:color w:val="000000"/>
          <w:sz w:val="18"/>
          <w:szCs w:val="18"/>
        </w:rPr>
        <w:t>{'rollno': 2, 'name': 'rahul'}</w:t>
      </w:r>
    </w:p>
    <w:p>
      <w:pPr>
        <w:shd w:val="clear" w:fill="FFFFFF"/>
        <w:spacing w:before="0" w:after="283"/>
        <w:rPr>
          <w:rFonts w:ascii="DejaVu Sans Mono" w:hAnsi="DejaVu Sans Mono"/>
          <w:b w:val="0"/>
          <w:bCs w:val="0"/>
          <w:color w:val="000000"/>
          <w:sz w:val="18"/>
          <w:szCs w:val="18"/>
        </w:rPr>
      </w:pPr>
      <w:r>
        <w:rPr>
          <w:rFonts w:ascii="DejaVu Sans Mono" w:hAnsi="DejaVu Sans Mono"/>
          <w:b w:val="0"/>
          <w:bCs w:val="0"/>
          <w:color w:val="000000"/>
          <w:sz w:val="18"/>
          <w:szCs w:val="18"/>
        </w:rPr>
        <w:t>four</w:t>
      </w:r>
    </w:p>
    <w:p>
      <w:pPr>
        <w:shd w:val="clear" w:fill="FFFFFF"/>
        <w:spacing w:before="0" w:after="283"/>
        <w:rPr>
          <w:rFonts w:ascii="DejaVu Sans Mono" w:hAnsi="DejaVu Sans Mono"/>
          <w:b w:val="0"/>
          <w:bCs w:val="0"/>
          <w:color w:val="000000"/>
          <w:sz w:val="18"/>
          <w:szCs w:val="18"/>
        </w:rPr>
      </w:pPr>
    </w:p>
    <w:p>
      <w:pPr>
        <w:shd w:val="clear" w:fill="FFFFFF"/>
        <w:spacing w:before="0" w:after="283"/>
        <w:rPr>
          <w:rFonts w:ascii="DejaVu Sans Mono" w:hAnsi="DejaVu Sans Mono"/>
          <w:b w:val="0"/>
          <w:bCs w:val="0"/>
          <w:color w:val="000000"/>
          <w:sz w:val="18"/>
          <w:szCs w:val="18"/>
        </w:rPr>
      </w:pPr>
    </w:p>
    <w:p>
      <w:pPr>
        <w:shd w:val="clear" w:fill="FFFFFF"/>
        <w:spacing w:before="0" w:after="283"/>
        <w:rPr>
          <w:rFonts w:ascii="DejaVu Sans Mono" w:hAnsi="DejaVu Sans Mono"/>
          <w:b w:val="0"/>
          <w:bCs w:val="0"/>
          <w:color w:val="000000"/>
          <w:sz w:val="18"/>
          <w:szCs w:val="18"/>
        </w:rPr>
      </w:pPr>
    </w:p>
    <w:p>
      <w:pPr>
        <w:shd w:val="clear" w:fill="FFFFFF"/>
        <w:spacing w:before="0" w:after="283"/>
        <w:rPr>
          <w:rFonts w:ascii="DejaVu Sans Mono" w:hAnsi="DejaVu Sans Mono"/>
          <w:b w:val="0"/>
          <w:bCs w:val="0"/>
          <w:color w:val="000000"/>
          <w:sz w:val="18"/>
          <w:szCs w:val="18"/>
        </w:rPr>
      </w:pPr>
    </w:p>
    <w:p>
      <w:pPr>
        <w:shd w:val="clear" w:fill="FFFFFF"/>
        <w:spacing w:before="0" w:after="283"/>
        <w:rPr>
          <w:rFonts w:ascii="DejaVu Sans Mono" w:hAnsi="DejaVu Sans Mono"/>
          <w:b w:val="0"/>
          <w:bCs w:val="0"/>
          <w:color w:val="000000"/>
          <w:sz w:val="18"/>
          <w:szCs w:val="18"/>
        </w:rPr>
      </w:pPr>
    </w:p>
    <w:p>
      <w:pPr>
        <w:shd w:val="clear" w:fill="FFFFFF"/>
        <w:spacing w:before="0" w:after="283"/>
        <w:rPr>
          <w:rFonts w:ascii="DejaVu Sans Mono" w:hAnsi="DejaVu Sans Mono"/>
          <w:b w:val="0"/>
          <w:bCs w:val="0"/>
          <w:color w:val="000000"/>
          <w:sz w:val="18"/>
          <w:szCs w:val="18"/>
        </w:rPr>
      </w:pPr>
      <w:r>
        <w:rPr>
          <w:rFonts w:ascii="DejaVu Sans Mono" w:hAnsi="DejaVu Sans Mono"/>
          <w:b w:val="0"/>
          <w:bCs w:val="0"/>
          <w:color w:val="000000"/>
          <w:sz w:val="18"/>
          <w:szCs w:val="18"/>
        </w:rPr>
        <w:t>17.</w:t>
      </w:r>
      <w:r>
        <w:rPr>
          <w:rFonts w:ascii="DejaVu Sans Mono" w:hAnsi="DejaVu Sans Mono"/>
          <w:b/>
          <w:bCs w:val="0"/>
          <w:color w:val="000000"/>
          <w:sz w:val="18"/>
          <w:szCs w:val="18"/>
        </w:rPr>
        <w:t>To demonstrate constructors</w:t>
      </w:r>
    </w:p>
    <w:p>
      <w:pPr>
        <w:rPr>
          <w:sz w:val="18"/>
          <w:szCs w:val="18"/>
        </w:rPr>
      </w:pPr>
      <w:r>
        <w:rPr>
          <w:b/>
          <w:sz w:val="18"/>
          <w:szCs w:val="18"/>
        </w:rPr>
        <w:t xml:space="preserve">Theory:- </w:t>
      </w:r>
      <w:r>
        <w:rPr>
          <w:sz w:val="18"/>
          <w:szCs w:val="18"/>
        </w:rPr>
        <w:t>Constructor is used for initializing the instance members when we create the object of a class. As we have seen in the above example that a constructor always has a name init and the name init is prefixed and suffixed with a double underscore(__). We declare a constructor using def keyword, just like methods.</w:t>
      </w:r>
    </w:p>
    <w:p>
      <w:pPr>
        <w:rPr>
          <w:sz w:val="18"/>
          <w:szCs w:val="18"/>
        </w:rPr>
      </w:pPr>
      <w:r>
        <w:rPr>
          <w:rFonts w:ascii="Times New Roman" w:hAnsi="Times New Roman" w:eastAsia="Times New Roman" w:cs="Times New Roman"/>
          <w:b/>
          <w:bCs/>
          <w:sz w:val="18"/>
          <w:szCs w:val="18"/>
        </w:rPr>
        <w:t>Types of constructors :</w:t>
      </w:r>
    </w:p>
    <w:p>
      <w:pPr>
        <w:numPr>
          <w:ilvl w:val="0"/>
          <w:numId w:val="3"/>
        </w:numPr>
        <w:spacing w:beforeAutospacing="1" w:after="0" w:line="240" w:lineRule="auto"/>
        <w:rPr>
          <w:sz w:val="18"/>
          <w:szCs w:val="18"/>
        </w:rPr>
      </w:pPr>
      <w:r>
        <w:rPr>
          <w:rFonts w:ascii="Times New Roman" w:hAnsi="Times New Roman" w:eastAsia="Times New Roman" w:cs="Times New Roman"/>
          <w:b/>
          <w:bCs/>
          <w:sz w:val="18"/>
          <w:szCs w:val="18"/>
        </w:rPr>
        <w:t>default constructor :</w:t>
      </w:r>
      <w:r>
        <w:rPr>
          <w:rFonts w:ascii="Times New Roman" w:hAnsi="Times New Roman" w:eastAsia="Times New Roman" w:cs="Times New Roman"/>
          <w:sz w:val="18"/>
          <w:szCs w:val="18"/>
        </w:rPr>
        <w:t>The default constructor is simple constructor which doesn’t accept any arguments.It’s definition has only one argument which is a reference to the instance being constructed.</w:t>
      </w:r>
    </w:p>
    <w:p>
      <w:pPr>
        <w:shd w:val="clear" w:fill="FFFFFF"/>
        <w:spacing w:before="0" w:after="283"/>
        <w:rPr>
          <w:rFonts w:ascii="DejaVu Sans Mono" w:hAnsi="DejaVu Sans Mono"/>
          <w:b w:val="0"/>
          <w:bCs w:val="0"/>
          <w:color w:val="000000"/>
          <w:sz w:val="18"/>
          <w:szCs w:val="18"/>
        </w:rPr>
      </w:pPr>
      <w:r>
        <w:rPr>
          <w:rFonts w:ascii="Times New Roman" w:hAnsi="Times New Roman" w:eastAsia="Times New Roman" w:cs="Times New Roman"/>
          <w:b/>
          <w:bCs/>
          <w:color w:val="000000"/>
          <w:sz w:val="18"/>
          <w:szCs w:val="18"/>
        </w:rPr>
        <w:t>parameterized constructor :</w:t>
      </w:r>
      <w:r>
        <w:rPr>
          <w:rFonts w:ascii="Times New Roman" w:hAnsi="Times New Roman" w:eastAsia="Times New Roman" w:cs="Times New Roman"/>
          <w:b w:val="0"/>
          <w:bCs w:val="0"/>
          <w:color w:val="000000"/>
          <w:sz w:val="18"/>
          <w:szCs w:val="18"/>
        </w:rPr>
        <w:t>constructor with parameters is known as parameterized constructor.The parameterized constructor take its first argument as a reference to the instance being constructed known as self and the rest of the arguments are provided by the programmer.</w:t>
      </w:r>
    </w:p>
    <w:p>
      <w:pPr>
        <w:pStyle w:val="60"/>
        <w:tabs>
          <w:tab w:val="left" w:pos="3980"/>
        </w:tabs>
        <w:jc w:val="both"/>
        <w:rPr>
          <w:rFonts w:ascii="DejaVu Sans Mono" w:hAnsi="DejaVu Sans Mono"/>
          <w:b/>
          <w:bCs/>
          <w:color w:val="000000"/>
          <w:sz w:val="18"/>
          <w:szCs w:val="18"/>
        </w:rPr>
      </w:pPr>
      <w:r>
        <w:rPr>
          <w:rFonts w:ascii="DejaVu Sans Mono" w:hAnsi="DejaVu Sans Mono"/>
          <w:b/>
          <w:bCs/>
          <w:color w:val="000080"/>
          <w:sz w:val="18"/>
          <w:szCs w:val="18"/>
        </w:rPr>
        <w:t xml:space="preserve">class </w:t>
      </w:r>
      <w:r>
        <w:rPr>
          <w:rFonts w:ascii="DejaVu Sans Mono" w:hAnsi="DejaVu Sans Mono"/>
          <w:b/>
          <w:bCs/>
          <w:color w:val="000000"/>
          <w:sz w:val="18"/>
          <w:szCs w:val="18"/>
        </w:rPr>
        <w:t>rectangle:</w:t>
      </w:r>
    </w:p>
    <w:p>
      <w:pPr>
        <w:pStyle w:val="60"/>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def </w:t>
      </w:r>
      <w:r>
        <w:rPr>
          <w:rFonts w:ascii="DejaVu Sans Mono" w:hAnsi="DejaVu Sans Mono"/>
          <w:color w:val="B200B2"/>
          <w:sz w:val="18"/>
          <w:szCs w:val="18"/>
        </w:rPr>
        <w:t>__init__</w:t>
      </w:r>
      <w:r>
        <w:rPr>
          <w:rFonts w:ascii="DejaVu Sans Mono" w:hAnsi="DejaVu Sans Mono"/>
          <w:color w:val="000000"/>
          <w:sz w:val="18"/>
          <w:szCs w:val="18"/>
        </w:rPr>
        <w:t>(</w:t>
      </w:r>
      <w:r>
        <w:rPr>
          <w:rFonts w:ascii="DejaVu Sans Mono" w:hAnsi="DejaVu Sans Mono"/>
          <w:color w:val="94558D"/>
          <w:sz w:val="18"/>
          <w:szCs w:val="18"/>
        </w:rPr>
        <w:t>self</w:t>
      </w:r>
      <w:r>
        <w:rPr>
          <w:rFonts w:ascii="DejaVu Sans Mono" w:hAnsi="DejaVu Sans Mono"/>
          <w:color w:val="000000"/>
          <w:sz w:val="18"/>
          <w:szCs w:val="18"/>
        </w:rPr>
        <w:t>, length, width):</w:t>
      </w:r>
    </w:p>
    <w:p>
      <w:pPr>
        <w:pStyle w:val="60"/>
        <w:shd w:val="clear" w:fill="FFFFFF"/>
        <w:rPr>
          <w:color w:val="000000"/>
          <w:sz w:val="18"/>
          <w:szCs w:val="18"/>
        </w:rPr>
      </w:pPr>
      <w:r>
        <w:rPr>
          <w:color w:val="0000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.length=length</w:t>
      </w:r>
    </w:p>
    <w:p>
      <w:pPr>
        <w:pStyle w:val="60"/>
        <w:shd w:val="clear" w:fill="FFFFFF"/>
        <w:rPr>
          <w:color w:val="000000"/>
          <w:sz w:val="18"/>
          <w:szCs w:val="18"/>
        </w:rPr>
      </w:pPr>
      <w:r>
        <w:rPr>
          <w:color w:val="0000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.width=width</w:t>
      </w:r>
    </w:p>
    <w:p>
      <w:pPr>
        <w:pStyle w:val="60"/>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area(</w:t>
      </w:r>
      <w:r>
        <w:rPr>
          <w:rFonts w:ascii="DejaVu Sans Mono" w:hAnsi="DejaVu Sans Mono"/>
          <w:color w:val="94558D"/>
          <w:sz w:val="18"/>
          <w:szCs w:val="18"/>
        </w:rPr>
        <w:t>self</w:t>
      </w:r>
      <w:r>
        <w:rPr>
          <w:rFonts w:ascii="DejaVu Sans Mono" w:hAnsi="DejaVu Sans Mono"/>
          <w:color w:val="000000"/>
          <w:sz w:val="18"/>
          <w:szCs w:val="18"/>
        </w:rPr>
        <w:t>):</w:t>
      </w:r>
    </w:p>
    <w:p>
      <w:pPr>
        <w:pStyle w:val="60"/>
        <w:shd w:val="clear" w:fill="FFFFFF"/>
        <w:rPr>
          <w:color w:val="000000"/>
          <w:sz w:val="18"/>
          <w:szCs w:val="18"/>
        </w:rPr>
      </w:pPr>
      <w:r>
        <w:rPr>
          <w:color w:val="0000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w:t>
      </w:r>
      <w:r>
        <w:rPr>
          <w:rFonts w:ascii="DejaVu Sans Mono" w:hAnsi="DejaVu Sans Mono"/>
          <w:b/>
          <w:color w:val="008080"/>
          <w:sz w:val="18"/>
          <w:szCs w:val="18"/>
        </w:rPr>
        <w:t>"area of rectangle ="</w:t>
      </w:r>
      <w:r>
        <w:rPr>
          <w:rFonts w:ascii="DejaVu Sans Mono" w:hAnsi="DejaVu Sans Mono"/>
          <w:color w:val="000000"/>
          <w:sz w:val="18"/>
          <w:szCs w:val="18"/>
        </w:rPr>
        <w:t>+</w:t>
      </w:r>
      <w:r>
        <w:rPr>
          <w:rFonts w:ascii="DejaVu Sans Mono" w:hAnsi="DejaVu Sans Mono"/>
          <w:color w:val="000080"/>
          <w:sz w:val="18"/>
          <w:szCs w:val="18"/>
        </w:rPr>
        <w:t>str</w:t>
      </w:r>
      <w:r>
        <w:rPr>
          <w:rFonts w:ascii="DejaVu Sans Mono" w:hAnsi="DejaVu Sans Mono"/>
          <w:color w:val="000000"/>
          <w:sz w:val="18"/>
          <w:szCs w:val="18"/>
        </w:rPr>
        <w:t>(</w:t>
      </w:r>
      <w:r>
        <w:rPr>
          <w:rFonts w:ascii="DejaVu Sans Mono" w:hAnsi="DejaVu Sans Mono"/>
          <w:color w:val="94558D"/>
          <w:sz w:val="18"/>
          <w:szCs w:val="18"/>
        </w:rPr>
        <w:t>self</w:t>
      </w:r>
      <w:r>
        <w:rPr>
          <w:rFonts w:ascii="DejaVu Sans Mono" w:hAnsi="DejaVu Sans Mono"/>
          <w:color w:val="000000"/>
          <w:sz w:val="18"/>
          <w:szCs w:val="18"/>
        </w:rPr>
        <w:t>.length*</w:t>
      </w:r>
      <w:r>
        <w:rPr>
          <w:rFonts w:ascii="DejaVu Sans Mono" w:hAnsi="DejaVu Sans Mono"/>
          <w:color w:val="94558D"/>
          <w:sz w:val="18"/>
          <w:szCs w:val="18"/>
        </w:rPr>
        <w:t>self</w:t>
      </w:r>
      <w:r>
        <w:rPr>
          <w:rFonts w:ascii="DejaVu Sans Mono" w:hAnsi="DejaVu Sans Mono"/>
          <w:color w:val="000000"/>
          <w:sz w:val="18"/>
          <w:szCs w:val="18"/>
        </w:rPr>
        <w:t>.width))</w:t>
      </w:r>
    </w:p>
    <w:p>
      <w:pPr>
        <w:pStyle w:val="60"/>
        <w:shd w:val="clear" w:fill="FFFFFF"/>
        <w:rPr>
          <w:rFonts w:ascii="DejaVu Sans Mono" w:hAnsi="DejaVu Sans Mono"/>
          <w:color w:val="000000"/>
          <w:sz w:val="18"/>
          <w:szCs w:val="18"/>
        </w:rPr>
      </w:pPr>
      <w:r>
        <w:rPr>
          <w:rFonts w:ascii="DejaVu Sans Mono" w:hAnsi="DejaVu Sans Mono"/>
          <w:color w:val="000000"/>
          <w:sz w:val="18"/>
          <w:szCs w:val="18"/>
        </w:rPr>
        <w:t>h=rectangle(</w:t>
      </w:r>
      <w:r>
        <w:rPr>
          <w:rFonts w:ascii="DejaVu Sans Mono" w:hAnsi="DejaVu Sans Mono"/>
          <w:color w:val="0000FF"/>
          <w:sz w:val="18"/>
          <w:szCs w:val="18"/>
        </w:rPr>
        <w:t>3</w:t>
      </w:r>
      <w:r>
        <w:rPr>
          <w:rFonts w:ascii="DejaVu Sans Mono" w:hAnsi="DejaVu Sans Mono"/>
          <w:color w:val="000000"/>
          <w:sz w:val="18"/>
          <w:szCs w:val="18"/>
        </w:rPr>
        <w:t>,</w:t>
      </w:r>
      <w:r>
        <w:rPr>
          <w:rFonts w:ascii="DejaVu Sans Mono" w:hAnsi="DejaVu Sans Mono"/>
          <w:color w:val="0000FF"/>
          <w:sz w:val="18"/>
          <w:szCs w:val="18"/>
        </w:rPr>
        <w:t>4</w:t>
      </w:r>
      <w:r>
        <w:rPr>
          <w:rFonts w:ascii="DejaVu Sans Mono" w:hAnsi="DejaVu Sans Mono"/>
          <w:color w:val="000000"/>
          <w:sz w:val="18"/>
          <w:szCs w:val="18"/>
        </w:rPr>
        <w:t>)</w:t>
      </w:r>
    </w:p>
    <w:p>
      <w:pPr>
        <w:pStyle w:val="60"/>
        <w:shd w:val="clear" w:fill="FFFFFF"/>
        <w:spacing w:before="0" w:after="283"/>
        <w:rPr>
          <w:sz w:val="18"/>
          <w:szCs w:val="18"/>
        </w:rPr>
      </w:pPr>
      <w:r>
        <w:rPr>
          <w:rFonts w:ascii="DejaVu Sans Mono" w:hAnsi="DejaVu Sans Mono"/>
          <w:color w:val="000000"/>
          <w:sz w:val="18"/>
          <w:szCs w:val="18"/>
        </w:rPr>
        <w:t>h.area()</w:t>
      </w:r>
    </w:p>
    <w:p>
      <w:pPr>
        <w:pStyle w:val="60"/>
        <w:shd w:val="clear" w:fill="FFFFFF"/>
        <w:spacing w:before="0" w:after="283"/>
        <w:rPr>
          <w:b w:val="0"/>
          <w:bCs w:val="0"/>
          <w:sz w:val="18"/>
          <w:szCs w:val="18"/>
        </w:rPr>
      </w:pPr>
      <w:r>
        <w:rPr>
          <w:rFonts w:ascii="DejaVu Sans Mono" w:hAnsi="DejaVu Sans Mono"/>
          <w:b w:val="0"/>
          <w:bCs w:val="0"/>
          <w:color w:val="000000"/>
          <w:sz w:val="18"/>
          <w:szCs w:val="18"/>
        </w:rPr>
        <w:t>OUTPUT:-</w:t>
      </w:r>
    </w:p>
    <w:p>
      <w:pPr>
        <w:pStyle w:val="60"/>
        <w:shd w:val="clear" w:fill="FFFFFF"/>
        <w:spacing w:before="0" w:after="283"/>
        <w:rPr>
          <w:b w:val="0"/>
          <w:bCs w:val="0"/>
          <w:sz w:val="18"/>
          <w:szCs w:val="18"/>
        </w:rPr>
      </w:pPr>
      <w:r>
        <w:rPr>
          <w:rFonts w:ascii="DejaVu Sans Mono" w:hAnsi="DejaVu Sans Mono"/>
          <w:b w:val="0"/>
          <w:bCs w:val="0"/>
          <w:color w:val="000000"/>
          <w:sz w:val="18"/>
          <w:szCs w:val="18"/>
        </w:rPr>
        <w:t>area of rectangle =12</w:t>
      </w:r>
    </w:p>
    <w:p>
      <w:pPr>
        <w:pStyle w:val="60"/>
        <w:shd w:val="clear" w:fill="FFFFFF"/>
        <w:spacing w:before="0" w:after="283"/>
        <w:rPr>
          <w:rFonts w:ascii="DejaVu Sans Mono" w:hAnsi="DejaVu Sans Mono"/>
          <w:color w:val="000000"/>
        </w:rPr>
      </w:pPr>
    </w:p>
    <w:p>
      <w:pPr>
        <w:pStyle w:val="60"/>
        <w:shd w:val="clear" w:fill="FFFFFF"/>
        <w:spacing w:before="0" w:after="283"/>
        <w:rPr>
          <w:rFonts w:ascii="DejaVu Sans Mono" w:hAnsi="DejaVu Sans Mono"/>
          <w:color w:val="000000"/>
        </w:rPr>
      </w:pPr>
    </w:p>
    <w:p>
      <w:pPr>
        <w:pStyle w:val="60"/>
        <w:shd w:val="clear" w:fill="FFFFFF"/>
        <w:spacing w:before="0" w:after="283"/>
        <w:rPr>
          <w:rFonts w:ascii="DejaVu Sans Mono" w:hAnsi="DejaVu Sans Mono"/>
          <w:color w:val="000000"/>
        </w:rPr>
      </w:pPr>
    </w:p>
    <w:p>
      <w:pPr>
        <w:pStyle w:val="60"/>
        <w:shd w:val="clear" w:fill="FFFFFF"/>
        <w:spacing w:before="0" w:after="283"/>
        <w:rPr>
          <w:rFonts w:ascii="DejaVu Sans Mono" w:hAnsi="DejaVu Sans Mono"/>
          <w:color w:val="000000"/>
        </w:rPr>
      </w:pPr>
    </w:p>
    <w:p>
      <w:pPr>
        <w:pStyle w:val="60"/>
        <w:shd w:val="clear" w:fill="FFFFFF"/>
        <w:spacing w:before="0" w:after="283"/>
        <w:rPr>
          <w:rFonts w:ascii="DejaVu Sans Mono" w:hAnsi="DejaVu Sans Mono"/>
          <w:color w:val="000000"/>
        </w:rPr>
      </w:pPr>
    </w:p>
    <w:p>
      <w:pPr>
        <w:pStyle w:val="60"/>
        <w:shd w:val="clear" w:fill="FFFFFF"/>
        <w:spacing w:before="0" w:after="283"/>
        <w:rPr>
          <w:rFonts w:ascii="DejaVu Sans Mono" w:hAnsi="DejaVu Sans Mono"/>
          <w:color w:val="000000"/>
        </w:rPr>
      </w:pPr>
    </w:p>
    <w:p>
      <w:pPr>
        <w:pStyle w:val="60"/>
        <w:shd w:val="clear" w:fill="FFFFFF"/>
        <w:spacing w:before="0" w:after="283"/>
        <w:rPr>
          <w:rFonts w:ascii="DejaVu Sans Mono" w:hAnsi="DejaVu Sans Mono"/>
          <w:color w:val="000000"/>
        </w:rPr>
      </w:pPr>
    </w:p>
    <w:p>
      <w:pPr>
        <w:pStyle w:val="60"/>
        <w:shd w:val="clear" w:fill="FFFFFF"/>
        <w:spacing w:before="0" w:after="283"/>
        <w:rPr>
          <w:rFonts w:ascii="DejaVu Sans Mono" w:hAnsi="DejaVu Sans Mono"/>
          <w:color w:val="000000"/>
        </w:rPr>
      </w:pPr>
    </w:p>
    <w:p>
      <w:pPr>
        <w:pStyle w:val="60"/>
        <w:shd w:val="clear" w:fill="FFFFFF"/>
        <w:spacing w:before="0" w:after="283"/>
        <w:rPr>
          <w:rFonts w:ascii="DejaVu Sans Mono" w:hAnsi="DejaVu Sans Mono"/>
          <w:color w:val="000000"/>
        </w:rPr>
      </w:pPr>
    </w:p>
    <w:p>
      <w:pPr>
        <w:pStyle w:val="60"/>
        <w:shd w:val="clear" w:fill="FFFFFF"/>
        <w:spacing w:before="0" w:after="283"/>
        <w:rPr>
          <w:rFonts w:ascii="DejaVu Sans Mono" w:hAnsi="DejaVu Sans Mono"/>
          <w:color w:val="000000"/>
        </w:rPr>
      </w:pPr>
    </w:p>
    <w:p>
      <w:pPr>
        <w:pStyle w:val="60"/>
        <w:shd w:val="clear" w:fill="FFFFFF"/>
        <w:spacing w:before="0" w:after="283"/>
        <w:rPr>
          <w:rFonts w:ascii="DejaVu Sans Mono" w:hAnsi="DejaVu Sans Mono"/>
          <w:color w:val="000000"/>
        </w:rPr>
      </w:pPr>
    </w:p>
    <w:p>
      <w:pPr>
        <w:pStyle w:val="60"/>
        <w:shd w:val="clear" w:fill="FFFFFF"/>
        <w:spacing w:before="0" w:after="283"/>
        <w:rPr>
          <w:rFonts w:ascii="DejaVu Sans Mono" w:hAnsi="DejaVu Sans Mono"/>
          <w:color w:val="000000"/>
        </w:rPr>
      </w:pPr>
    </w:p>
    <w:p>
      <w:pPr>
        <w:pStyle w:val="60"/>
        <w:shd w:val="clear" w:fill="FFFFFF"/>
        <w:spacing w:before="0" w:after="283"/>
        <w:rPr>
          <w:rFonts w:ascii="DejaVu Sans Mono" w:hAnsi="DejaVu Sans Mono"/>
          <w:color w:val="000000"/>
        </w:rPr>
      </w:pPr>
    </w:p>
    <w:p>
      <w:pPr>
        <w:pStyle w:val="60"/>
        <w:shd w:val="clear" w:fill="FFFFFF"/>
        <w:spacing w:before="0" w:after="283"/>
        <w:rPr>
          <w:rFonts w:ascii="DejaVu Sans Mono" w:hAnsi="DejaVu Sans Mono"/>
          <w:color w:val="000000"/>
        </w:rPr>
      </w:pPr>
    </w:p>
    <w:p>
      <w:pPr>
        <w:pStyle w:val="60"/>
        <w:shd w:val="clear" w:fill="FFFFFF"/>
        <w:spacing w:before="0" w:after="283"/>
        <w:rPr>
          <w:b w:val="0"/>
          <w:bCs w:val="0"/>
          <w:sz w:val="18"/>
          <w:szCs w:val="18"/>
        </w:rPr>
      </w:pPr>
      <w:r>
        <w:rPr>
          <w:rFonts w:ascii="DejaVu Sans Mono" w:hAnsi="DejaVu Sans Mono"/>
          <w:b w:val="0"/>
          <w:bCs w:val="0"/>
          <w:color w:val="000000"/>
          <w:sz w:val="18"/>
          <w:szCs w:val="18"/>
        </w:rPr>
        <w:t>18.</w:t>
      </w:r>
      <w:r>
        <w:rPr>
          <w:rFonts w:ascii="DejaVu Sans Mono" w:hAnsi="DejaVu Sans Mono"/>
          <w:b/>
          <w:bCs w:val="0"/>
          <w:color w:val="000000"/>
          <w:sz w:val="18"/>
          <w:szCs w:val="18"/>
        </w:rPr>
        <w:t>To demonstrate Inheritance.</w:t>
      </w:r>
    </w:p>
    <w:p>
      <w:pPr>
        <w:pStyle w:val="6"/>
        <w:rPr>
          <w:sz w:val="18"/>
          <w:szCs w:val="18"/>
        </w:rPr>
      </w:pPr>
      <w:r>
        <w:rPr>
          <w:b/>
          <w:sz w:val="18"/>
          <w:szCs w:val="18"/>
          <w:u w:val="single"/>
        </w:rPr>
        <w:t>Theory:-</w:t>
      </w:r>
      <w:r>
        <w:rPr>
          <w:sz w:val="18"/>
          <w:szCs w:val="18"/>
        </w:rPr>
        <w:t xml:space="preserve">Inheritance is the capability of one class to derive or inherit the properties from some another class. The benefits of inheritance are: </w:t>
      </w:r>
    </w:p>
    <w:p>
      <w:pPr>
        <w:numPr>
          <w:ilvl w:val="0"/>
          <w:numId w:val="4"/>
        </w:numPr>
        <w:spacing w:beforeAutospacing="1" w:after="0" w:line="240" w:lineRule="auto"/>
        <w:rPr>
          <w:sz w:val="18"/>
          <w:szCs w:val="18"/>
        </w:rPr>
      </w:pPr>
      <w:r>
        <w:rPr>
          <w:rFonts w:ascii="Times New Roman" w:hAnsi="Times New Roman" w:eastAsia="Times New Roman" w:cs="Times New Roman"/>
          <w:sz w:val="18"/>
          <w:szCs w:val="18"/>
        </w:rPr>
        <w:t>It represents real-world relationships well.</w:t>
      </w:r>
    </w:p>
    <w:p>
      <w:pPr>
        <w:numPr>
          <w:ilvl w:val="0"/>
          <w:numId w:val="4"/>
        </w:numPr>
        <w:spacing w:before="0" w:after="0" w:line="240" w:lineRule="auto"/>
        <w:rPr>
          <w:sz w:val="18"/>
          <w:szCs w:val="18"/>
        </w:rPr>
      </w:pPr>
      <w:r>
        <w:rPr>
          <w:rFonts w:ascii="Times New Roman" w:hAnsi="Times New Roman" w:eastAsia="Times New Roman" w:cs="Times New Roman"/>
          <w:sz w:val="18"/>
          <w:szCs w:val="18"/>
        </w:rPr>
        <w:t xml:space="preserve">It provides </w:t>
      </w:r>
      <w:r>
        <w:rPr>
          <w:rFonts w:ascii="Times New Roman" w:hAnsi="Times New Roman" w:eastAsia="Times New Roman" w:cs="Times New Roman"/>
          <w:b/>
          <w:bCs/>
          <w:sz w:val="18"/>
          <w:szCs w:val="18"/>
        </w:rPr>
        <w:t>reusability</w:t>
      </w:r>
      <w:r>
        <w:rPr>
          <w:rFonts w:ascii="Times New Roman" w:hAnsi="Times New Roman" w:eastAsia="Times New Roman" w:cs="Times New Roman"/>
          <w:sz w:val="18"/>
          <w:szCs w:val="18"/>
        </w:rPr>
        <w:t xml:space="preserve"> of a code. We don’t have to write the same code again and again. Also, it allows us to add more features to a class without modifying it.</w:t>
      </w:r>
    </w:p>
    <w:p>
      <w:pPr>
        <w:numPr>
          <w:ilvl w:val="0"/>
          <w:numId w:val="4"/>
        </w:numPr>
        <w:spacing w:before="0" w:after="0" w:line="240" w:lineRule="auto"/>
        <w:rPr>
          <w:sz w:val="18"/>
          <w:szCs w:val="18"/>
        </w:rPr>
      </w:pPr>
      <w:r>
        <w:rPr>
          <w:rFonts w:ascii="Times New Roman" w:hAnsi="Times New Roman" w:eastAsia="Times New Roman" w:cs="Times New Roman"/>
          <w:sz w:val="18"/>
          <w:szCs w:val="18"/>
        </w:rPr>
        <w:t>It is transitive in nature, which means that if class B inherits from another class A,then all the subclasses of B would automatically inherit from class A.</w:t>
      </w:r>
    </w:p>
    <w:p>
      <w:pPr>
        <w:pStyle w:val="60"/>
        <w:shd w:val="clear" w:fill="FFFFFF"/>
        <w:spacing w:before="0" w:after="283"/>
        <w:rPr>
          <w:b w:val="0"/>
          <w:bCs w:val="0"/>
          <w:sz w:val="18"/>
          <w:szCs w:val="18"/>
        </w:rPr>
      </w:pPr>
      <w:r>
        <w:rPr>
          <w:rFonts w:ascii="DejaVu Sans Mono" w:hAnsi="DejaVu Sans Mono"/>
          <w:b w:val="0"/>
          <w:bCs w:val="0"/>
          <w:color w:val="000000"/>
          <w:sz w:val="18"/>
          <w:szCs w:val="18"/>
        </w:rPr>
        <w:t xml:space="preserve">The specialization and generalization relationships are both reciprocal and hierarchical. They are reciprocal because specialization is the obverse side of the coin from generalization. Thus, Dog and Cat specialize Mammal, and Mammal generalizes from Dog and Cat. </w:t>
      </w:r>
    </w:p>
    <w:p>
      <w:pPr>
        <w:pStyle w:val="60"/>
        <w:shd w:val="clear" w:fill="FFFFFF"/>
        <w:spacing w:before="0" w:after="283"/>
        <w:rPr>
          <w:rFonts w:ascii="DejaVu Sans Mono" w:hAnsi="DejaVu Sans Mono"/>
          <w:b w:val="0"/>
          <w:bCs w:val="0"/>
          <w:color w:val="000000"/>
          <w:sz w:val="18"/>
          <w:szCs w:val="18"/>
        </w:rPr>
      </w:pPr>
      <w:r>
        <w:rPr>
          <w:rFonts w:ascii="DejaVu Sans Mono" w:hAnsi="DejaVu Sans Mono"/>
          <w:b/>
          <w:bCs w:val="0"/>
          <w:color w:val="000080"/>
          <w:sz w:val="18"/>
          <w:szCs w:val="18"/>
        </w:rPr>
        <w:t xml:space="preserve">class </w:t>
      </w:r>
      <w:r>
        <w:rPr>
          <w:rFonts w:ascii="DejaVu Sans Mono" w:hAnsi="DejaVu Sans Mono"/>
          <w:b w:val="0"/>
          <w:bCs w:val="0"/>
          <w:color w:val="000000"/>
          <w:sz w:val="18"/>
          <w:szCs w:val="18"/>
        </w:rPr>
        <w:t>Person:</w:t>
      </w:r>
    </w:p>
    <w:p>
      <w:pPr>
        <w:pStyle w:val="60"/>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def </w:t>
      </w:r>
      <w:r>
        <w:rPr>
          <w:rFonts w:ascii="DejaVu Sans Mono" w:hAnsi="DejaVu Sans Mono"/>
          <w:color w:val="B200B2"/>
          <w:sz w:val="18"/>
          <w:szCs w:val="18"/>
        </w:rPr>
        <w:t>__init__</w:t>
      </w:r>
      <w:r>
        <w:rPr>
          <w:rFonts w:ascii="DejaVu Sans Mono" w:hAnsi="DejaVu Sans Mono"/>
          <w:color w:val="000000"/>
          <w:sz w:val="18"/>
          <w:szCs w:val="18"/>
        </w:rPr>
        <w:t>(</w:t>
      </w:r>
      <w:r>
        <w:rPr>
          <w:rFonts w:ascii="DejaVu Sans Mono" w:hAnsi="DejaVu Sans Mono"/>
          <w:color w:val="94558D"/>
          <w:sz w:val="18"/>
          <w:szCs w:val="18"/>
        </w:rPr>
        <w:t>self</w:t>
      </w:r>
      <w:r>
        <w:rPr>
          <w:rFonts w:ascii="DejaVu Sans Mono" w:hAnsi="DejaVu Sans Mono"/>
          <w:color w:val="000000"/>
          <w:sz w:val="18"/>
          <w:szCs w:val="18"/>
        </w:rPr>
        <w:t>, name, age):</w:t>
      </w:r>
    </w:p>
    <w:p>
      <w:pPr>
        <w:pStyle w:val="60"/>
        <w:shd w:val="clear" w:fill="FFFFFF"/>
        <w:rPr>
          <w:color w:val="000000"/>
          <w:sz w:val="18"/>
          <w:szCs w:val="18"/>
        </w:rPr>
      </w:pPr>
      <w:r>
        <w:rPr>
          <w:color w:val="0000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.name = name</w:t>
      </w:r>
    </w:p>
    <w:p>
      <w:pPr>
        <w:pStyle w:val="60"/>
        <w:shd w:val="clear" w:fill="FFFFFF"/>
        <w:rPr>
          <w:color w:val="000000"/>
          <w:sz w:val="18"/>
          <w:szCs w:val="18"/>
        </w:rPr>
      </w:pPr>
      <w:r>
        <w:rPr>
          <w:color w:val="0000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.age = age</w:t>
      </w:r>
    </w:p>
    <w:p>
      <w:pPr>
        <w:pStyle w:val="60"/>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introduceyourself(</w:t>
      </w:r>
      <w:r>
        <w:rPr>
          <w:rFonts w:ascii="DejaVu Sans Mono" w:hAnsi="DejaVu Sans Mono"/>
          <w:color w:val="94558D"/>
          <w:sz w:val="18"/>
          <w:szCs w:val="18"/>
        </w:rPr>
        <w:t>self</w:t>
      </w:r>
      <w:r>
        <w:rPr>
          <w:rFonts w:ascii="DejaVu Sans Mono" w:hAnsi="DejaVu Sans Mono"/>
          <w:color w:val="000000"/>
          <w:sz w:val="18"/>
          <w:szCs w:val="18"/>
        </w:rPr>
        <w:t>):</w:t>
      </w:r>
    </w:p>
    <w:p>
      <w:pPr>
        <w:pStyle w:val="60"/>
        <w:shd w:val="clear" w:fill="FFFFFF"/>
        <w:rPr>
          <w:color w:val="000000"/>
          <w:sz w:val="18"/>
          <w:szCs w:val="18"/>
        </w:rPr>
      </w:pPr>
      <w:r>
        <w:rPr>
          <w:color w:val="0000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w:t>
      </w:r>
      <w:r>
        <w:rPr>
          <w:rFonts w:ascii="DejaVu Sans Mono" w:hAnsi="DejaVu Sans Mono"/>
          <w:b/>
          <w:color w:val="008080"/>
          <w:sz w:val="18"/>
          <w:szCs w:val="18"/>
        </w:rPr>
        <w:t xml:space="preserve">"My name is " </w:t>
      </w:r>
      <w:r>
        <w:rPr>
          <w:rFonts w:ascii="DejaVu Sans Mono" w:hAnsi="DejaVu Sans Mono"/>
          <w:color w:val="0000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.name)</w:t>
      </w:r>
    </w:p>
    <w:p>
      <w:pPr>
        <w:pStyle w:val="60"/>
        <w:shd w:val="clear" w:fill="FFFFFF"/>
        <w:rPr>
          <w:color w:val="000000"/>
          <w:sz w:val="18"/>
          <w:szCs w:val="18"/>
        </w:rPr>
      </w:pPr>
      <w:r>
        <w:rPr>
          <w:color w:val="0000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w:t>
      </w:r>
      <w:r>
        <w:rPr>
          <w:rFonts w:ascii="DejaVu Sans Mono" w:hAnsi="DejaVu Sans Mono"/>
          <w:b/>
          <w:color w:val="008080"/>
          <w:sz w:val="18"/>
          <w:szCs w:val="18"/>
        </w:rPr>
        <w:t xml:space="preserve">"My age is " </w:t>
      </w:r>
      <w:r>
        <w:rPr>
          <w:rFonts w:ascii="DejaVu Sans Mono" w:hAnsi="DejaVu Sans Mono"/>
          <w:color w:val="000000"/>
          <w:sz w:val="18"/>
          <w:szCs w:val="18"/>
        </w:rPr>
        <w:t xml:space="preserve">+ </w:t>
      </w:r>
      <w:r>
        <w:rPr>
          <w:rFonts w:ascii="DejaVu Sans Mono" w:hAnsi="DejaVu Sans Mono"/>
          <w:color w:val="000080"/>
          <w:sz w:val="18"/>
          <w:szCs w:val="18"/>
        </w:rPr>
        <w:t>str</w:t>
      </w:r>
      <w:r>
        <w:rPr>
          <w:rFonts w:ascii="DejaVu Sans Mono" w:hAnsi="DejaVu Sans Mono"/>
          <w:color w:val="000000"/>
          <w:sz w:val="18"/>
          <w:szCs w:val="18"/>
        </w:rPr>
        <w:t>(</w:t>
      </w:r>
      <w:r>
        <w:rPr>
          <w:rFonts w:ascii="DejaVu Sans Mono" w:hAnsi="DejaVu Sans Mono"/>
          <w:color w:val="94558D"/>
          <w:sz w:val="18"/>
          <w:szCs w:val="18"/>
        </w:rPr>
        <w:t>self</w:t>
      </w:r>
      <w:r>
        <w:rPr>
          <w:rFonts w:ascii="DejaVu Sans Mono" w:hAnsi="DejaVu Sans Mono"/>
          <w:color w:val="000000"/>
          <w:sz w:val="18"/>
          <w:szCs w:val="18"/>
        </w:rPr>
        <w:t>.age))</w:t>
      </w:r>
    </w:p>
    <w:p>
      <w:pPr>
        <w:pStyle w:val="60"/>
        <w:shd w:val="clear" w:fill="FFFFFF"/>
        <w:rPr>
          <w:rFonts w:ascii="DejaVu Sans Mono" w:hAnsi="DejaVu Sans Mono"/>
          <w:color w:val="000000"/>
          <w:sz w:val="18"/>
          <w:szCs w:val="18"/>
        </w:rPr>
      </w:pPr>
      <w:r>
        <w:rPr>
          <w:rFonts w:ascii="DejaVu Sans Mono" w:hAnsi="DejaVu Sans Mono"/>
          <w:b/>
          <w:color w:val="000080"/>
          <w:sz w:val="18"/>
          <w:szCs w:val="18"/>
        </w:rPr>
        <w:t xml:space="preserve">class </w:t>
      </w:r>
      <w:r>
        <w:rPr>
          <w:rFonts w:ascii="DejaVu Sans Mono" w:hAnsi="DejaVu Sans Mono"/>
          <w:color w:val="000000"/>
          <w:sz w:val="18"/>
          <w:szCs w:val="18"/>
        </w:rPr>
        <w:t xml:space="preserve">Teacher(Person):  </w:t>
      </w:r>
      <w:r>
        <w:rPr>
          <w:rFonts w:ascii="DejaVu Sans Mono" w:hAnsi="DejaVu Sans Mono"/>
          <w:i/>
          <w:color w:val="808080"/>
          <w:sz w:val="18"/>
          <w:szCs w:val="18"/>
        </w:rPr>
        <w:t># this class inherits the class above!</w:t>
      </w:r>
    </w:p>
    <w:p>
      <w:pPr>
        <w:pStyle w:val="60"/>
        <w:shd w:val="clear" w:fill="FFFFFF"/>
        <w:rPr>
          <w:color w:val="000000"/>
          <w:sz w:val="18"/>
          <w:szCs w:val="18"/>
        </w:rPr>
      </w:pPr>
      <w:r>
        <w:rPr>
          <w:color w:val="808080"/>
          <w:sz w:val="18"/>
          <w:szCs w:val="18"/>
        </w:rPr>
        <w:t xml:space="preserve">    </w:t>
      </w:r>
      <w:r>
        <w:rPr>
          <w:rFonts w:ascii="DejaVu Sans Mono" w:hAnsi="DejaVu Sans Mono"/>
          <w:b/>
          <w:color w:val="000080"/>
          <w:sz w:val="18"/>
          <w:szCs w:val="18"/>
        </w:rPr>
        <w:t xml:space="preserve">def </w:t>
      </w:r>
      <w:r>
        <w:rPr>
          <w:rFonts w:ascii="DejaVu Sans Mono" w:hAnsi="DejaVu Sans Mono"/>
          <w:color w:val="B200B2"/>
          <w:sz w:val="18"/>
          <w:szCs w:val="18"/>
        </w:rPr>
        <w:t>__init__</w:t>
      </w:r>
      <w:r>
        <w:rPr>
          <w:rFonts w:ascii="DejaVu Sans Mono" w:hAnsi="DejaVu Sans Mono"/>
          <w:color w:val="000000"/>
          <w:sz w:val="18"/>
          <w:szCs w:val="18"/>
        </w:rPr>
        <w:t>(</w:t>
      </w:r>
      <w:r>
        <w:rPr>
          <w:rFonts w:ascii="DejaVu Sans Mono" w:hAnsi="DejaVu Sans Mono"/>
          <w:color w:val="94558D"/>
          <w:sz w:val="18"/>
          <w:szCs w:val="18"/>
        </w:rPr>
        <w:t>self</w:t>
      </w:r>
      <w:r>
        <w:rPr>
          <w:rFonts w:ascii="DejaVu Sans Mono" w:hAnsi="DejaVu Sans Mono"/>
          <w:color w:val="000000"/>
          <w:sz w:val="18"/>
          <w:szCs w:val="18"/>
        </w:rPr>
        <w:t>, name, age):</w:t>
      </w:r>
    </w:p>
    <w:p>
      <w:pPr>
        <w:pStyle w:val="60"/>
        <w:shd w:val="clear" w:fill="FFFFFF"/>
        <w:rPr>
          <w:color w:val="000000"/>
          <w:sz w:val="18"/>
          <w:szCs w:val="18"/>
        </w:rPr>
      </w:pPr>
      <w:r>
        <w:rPr>
          <w:color w:val="0000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 xml:space="preserve">.courses = []  </w:t>
      </w:r>
      <w:r>
        <w:rPr>
          <w:rFonts w:ascii="DejaVu Sans Mono" w:hAnsi="DejaVu Sans Mono"/>
          <w:i/>
          <w:color w:val="808080"/>
          <w:sz w:val="18"/>
          <w:szCs w:val="18"/>
        </w:rPr>
        <w:t># initialise a new variable</w:t>
      </w:r>
    </w:p>
    <w:p>
      <w:pPr>
        <w:pStyle w:val="60"/>
        <w:shd w:val="clear" w:fill="FFFFFF"/>
        <w:rPr>
          <w:color w:val="000000"/>
          <w:sz w:val="18"/>
          <w:szCs w:val="18"/>
        </w:rPr>
      </w:pPr>
      <w:r>
        <w:rPr>
          <w:color w:val="808080"/>
          <w:sz w:val="18"/>
          <w:szCs w:val="18"/>
        </w:rPr>
        <w:t xml:space="preserve">        </w:t>
      </w:r>
      <w:r>
        <w:rPr>
          <w:rFonts w:ascii="DejaVu Sans Mono" w:hAnsi="DejaVu Sans Mono"/>
          <w:color w:val="000080"/>
          <w:sz w:val="18"/>
          <w:szCs w:val="18"/>
        </w:rPr>
        <w:t>super</w:t>
      </w:r>
      <w:r>
        <w:rPr>
          <w:rFonts w:ascii="DejaVu Sans Mono" w:hAnsi="DejaVu Sans Mono"/>
          <w:color w:val="000000"/>
          <w:sz w:val="18"/>
          <w:szCs w:val="18"/>
        </w:rPr>
        <w:t>().</w:t>
      </w:r>
      <w:r>
        <w:rPr>
          <w:rFonts w:ascii="DejaVu Sans Mono" w:hAnsi="DejaVu Sans Mono"/>
          <w:color w:val="B200B2"/>
          <w:sz w:val="18"/>
          <w:szCs w:val="18"/>
        </w:rPr>
        <w:t>__init__</w:t>
      </w:r>
      <w:r>
        <w:rPr>
          <w:rFonts w:ascii="DejaVu Sans Mono" w:hAnsi="DejaVu Sans Mono"/>
          <w:color w:val="000000"/>
          <w:sz w:val="18"/>
          <w:szCs w:val="18"/>
        </w:rPr>
        <w:t xml:space="preserve">(name, age)  </w:t>
      </w:r>
      <w:r>
        <w:rPr>
          <w:rFonts w:ascii="DejaVu Sans Mono" w:hAnsi="DejaVu Sans Mono"/>
          <w:i/>
          <w:color w:val="808080"/>
          <w:sz w:val="18"/>
          <w:szCs w:val="18"/>
        </w:rPr>
        <w:t># call the init of Person</w:t>
      </w:r>
    </w:p>
    <w:p>
      <w:pPr>
        <w:pStyle w:val="60"/>
        <w:shd w:val="clear" w:fill="FFFFFF"/>
        <w:rPr>
          <w:color w:val="000000"/>
          <w:sz w:val="18"/>
          <w:szCs w:val="18"/>
        </w:rPr>
      </w:pPr>
      <w:r>
        <w:rPr>
          <w:color w:val="80808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stateprofession(</w:t>
      </w:r>
      <w:r>
        <w:rPr>
          <w:rFonts w:ascii="DejaVu Sans Mono" w:hAnsi="DejaVu Sans Mono"/>
          <w:color w:val="94558D"/>
          <w:sz w:val="18"/>
          <w:szCs w:val="18"/>
        </w:rPr>
        <w:t>self</w:t>
      </w:r>
      <w:r>
        <w:rPr>
          <w:rFonts w:ascii="DejaVu Sans Mono" w:hAnsi="DejaVu Sans Mono"/>
          <w:color w:val="000000"/>
          <w:sz w:val="18"/>
          <w:szCs w:val="18"/>
        </w:rPr>
        <w:t>):</w:t>
      </w:r>
    </w:p>
    <w:p>
      <w:pPr>
        <w:pStyle w:val="60"/>
        <w:shd w:val="clear" w:fill="FFFFFF"/>
        <w:rPr>
          <w:color w:val="000000"/>
          <w:sz w:val="18"/>
          <w:szCs w:val="18"/>
        </w:rPr>
      </w:pPr>
      <w:r>
        <w:rPr>
          <w:color w:val="0000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w:t>
      </w:r>
      <w:r>
        <w:rPr>
          <w:rFonts w:ascii="DejaVu Sans Mono" w:hAnsi="DejaVu Sans Mono"/>
          <w:b/>
          <w:color w:val="008080"/>
          <w:sz w:val="18"/>
          <w:szCs w:val="18"/>
        </w:rPr>
        <w:t>"I am a student!"</w:t>
      </w:r>
      <w:r>
        <w:rPr>
          <w:rFonts w:ascii="DejaVu Sans Mono" w:hAnsi="DejaVu Sans Mono"/>
          <w:color w:val="000000"/>
          <w:sz w:val="18"/>
          <w:szCs w:val="18"/>
        </w:rPr>
        <w:t>)</w:t>
      </w:r>
    </w:p>
    <w:p>
      <w:pPr>
        <w:pStyle w:val="60"/>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introduceyourself(</w:t>
      </w:r>
      <w:r>
        <w:rPr>
          <w:rFonts w:ascii="DejaVu Sans Mono" w:hAnsi="DejaVu Sans Mono"/>
          <w:color w:val="94558D"/>
          <w:sz w:val="18"/>
          <w:szCs w:val="18"/>
        </w:rPr>
        <w:t>self</w:t>
      </w:r>
      <w:r>
        <w:rPr>
          <w:rFonts w:ascii="DejaVu Sans Mono" w:hAnsi="DejaVu Sans Mono"/>
          <w:color w:val="000000"/>
          <w:sz w:val="18"/>
          <w:szCs w:val="18"/>
        </w:rPr>
        <w:t>):</w:t>
      </w:r>
    </w:p>
    <w:p>
      <w:pPr>
        <w:pStyle w:val="60"/>
        <w:shd w:val="clear" w:fill="FFFFFF"/>
        <w:rPr>
          <w:color w:val="000000"/>
          <w:sz w:val="18"/>
          <w:szCs w:val="18"/>
        </w:rPr>
      </w:pPr>
      <w:r>
        <w:rPr>
          <w:color w:val="000000"/>
          <w:sz w:val="18"/>
          <w:szCs w:val="18"/>
        </w:rPr>
        <w:t xml:space="preserve">        </w:t>
      </w:r>
      <w:r>
        <w:rPr>
          <w:rFonts w:ascii="DejaVu Sans Mono" w:hAnsi="DejaVu Sans Mono"/>
          <w:color w:val="000080"/>
          <w:sz w:val="18"/>
          <w:szCs w:val="18"/>
        </w:rPr>
        <w:t>super</w:t>
      </w:r>
      <w:r>
        <w:rPr>
          <w:rFonts w:ascii="DejaVu Sans Mono" w:hAnsi="DejaVu Sans Mono"/>
          <w:color w:val="000000"/>
          <w:sz w:val="18"/>
          <w:szCs w:val="18"/>
        </w:rPr>
        <w:t xml:space="preserve">().introduceyourself()  </w:t>
      </w:r>
      <w:r>
        <w:rPr>
          <w:rFonts w:ascii="DejaVu Sans Mono" w:hAnsi="DejaVu Sans Mono"/>
          <w:i/>
          <w:color w:val="808080"/>
          <w:sz w:val="18"/>
          <w:szCs w:val="18"/>
        </w:rPr>
        <w:t># call the introduceyourself() of the Person</w:t>
      </w:r>
    </w:p>
    <w:p>
      <w:pPr>
        <w:pStyle w:val="60"/>
        <w:shd w:val="clear" w:fill="FFFFFF"/>
        <w:rPr>
          <w:color w:val="000000"/>
          <w:sz w:val="18"/>
          <w:szCs w:val="18"/>
        </w:rPr>
      </w:pPr>
      <w:r>
        <w:rPr>
          <w:color w:val="80808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.stateprofession()</w:t>
      </w:r>
    </w:p>
    <w:p>
      <w:pPr>
        <w:pStyle w:val="60"/>
        <w:shd w:val="clear" w:fill="FFFFFF"/>
        <w:rPr>
          <w:color w:val="000000"/>
          <w:sz w:val="18"/>
          <w:szCs w:val="18"/>
        </w:rPr>
      </w:pPr>
      <w:r>
        <w:rPr>
          <w:color w:val="0000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w:t>
      </w:r>
      <w:r>
        <w:rPr>
          <w:rFonts w:ascii="DejaVu Sans Mono" w:hAnsi="DejaVu Sans Mono"/>
          <w:b/>
          <w:color w:val="008080"/>
          <w:sz w:val="18"/>
          <w:szCs w:val="18"/>
        </w:rPr>
        <w:t xml:space="preserve">"I learn " </w:t>
      </w:r>
      <w:r>
        <w:rPr>
          <w:rFonts w:ascii="DejaVu Sans Mono" w:hAnsi="DejaVu Sans Mono"/>
          <w:color w:val="000000"/>
          <w:sz w:val="18"/>
          <w:szCs w:val="18"/>
        </w:rPr>
        <w:t xml:space="preserve">+ </w:t>
      </w:r>
      <w:r>
        <w:rPr>
          <w:rFonts w:ascii="DejaVu Sans Mono" w:hAnsi="DejaVu Sans Mono"/>
          <w:color w:val="000080"/>
          <w:sz w:val="18"/>
          <w:szCs w:val="18"/>
        </w:rPr>
        <w:t>str</w:t>
      </w:r>
      <w:r>
        <w:rPr>
          <w:rFonts w:ascii="DejaVu Sans Mono" w:hAnsi="DejaVu Sans Mono"/>
          <w:color w:val="000000"/>
          <w:sz w:val="18"/>
          <w:szCs w:val="18"/>
        </w:rPr>
        <w:t>(</w:t>
      </w:r>
      <w:r>
        <w:rPr>
          <w:rFonts w:ascii="DejaVu Sans Mono" w:hAnsi="DejaVu Sans Mono"/>
          <w:color w:val="94558D"/>
          <w:sz w:val="18"/>
          <w:szCs w:val="18"/>
        </w:rPr>
        <w:t>self</w:t>
      </w:r>
      <w:r>
        <w:rPr>
          <w:rFonts w:ascii="DejaVu Sans Mono" w:hAnsi="DejaVu Sans Mono"/>
          <w:color w:val="000000"/>
          <w:sz w:val="18"/>
          <w:szCs w:val="18"/>
        </w:rPr>
        <w:t xml:space="preserve">.nrofcourses()) + </w:t>
      </w:r>
      <w:r>
        <w:rPr>
          <w:rFonts w:ascii="DejaVu Sans Mono" w:hAnsi="DejaVu Sans Mono"/>
          <w:b/>
          <w:color w:val="008080"/>
          <w:sz w:val="18"/>
          <w:szCs w:val="18"/>
        </w:rPr>
        <w:t>" course(s)"</w:t>
      </w:r>
      <w:r>
        <w:rPr>
          <w:rFonts w:ascii="DejaVu Sans Mono" w:hAnsi="DejaVu Sans Mono"/>
          <w:color w:val="000000"/>
          <w:sz w:val="18"/>
          <w:szCs w:val="18"/>
        </w:rPr>
        <w:t>)</w:t>
      </w:r>
    </w:p>
    <w:p>
      <w:pPr>
        <w:pStyle w:val="60"/>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for </w:t>
      </w:r>
      <w:r>
        <w:rPr>
          <w:rFonts w:ascii="DejaVu Sans Mono" w:hAnsi="DejaVu Sans Mono"/>
          <w:color w:val="000000"/>
          <w:sz w:val="18"/>
          <w:szCs w:val="18"/>
        </w:rPr>
        <w:t xml:space="preserve">course </w:t>
      </w:r>
      <w:r>
        <w:rPr>
          <w:rFonts w:ascii="DejaVu Sans Mono" w:hAnsi="DejaVu Sans Mono"/>
          <w:b/>
          <w:color w:val="000080"/>
          <w:sz w:val="18"/>
          <w:szCs w:val="18"/>
        </w:rPr>
        <w:t xml:space="preserve">in </w:t>
      </w:r>
      <w:r>
        <w:rPr>
          <w:rFonts w:ascii="DejaVu Sans Mono" w:hAnsi="DejaVu Sans Mono"/>
          <w:color w:val="94558D"/>
          <w:sz w:val="18"/>
          <w:szCs w:val="18"/>
        </w:rPr>
        <w:t>self</w:t>
      </w:r>
      <w:r>
        <w:rPr>
          <w:rFonts w:ascii="DejaVu Sans Mono" w:hAnsi="DejaVu Sans Mono"/>
          <w:color w:val="000000"/>
          <w:sz w:val="18"/>
          <w:szCs w:val="18"/>
        </w:rPr>
        <w:t>.courses:</w:t>
      </w:r>
    </w:p>
    <w:p>
      <w:pPr>
        <w:pStyle w:val="60"/>
        <w:shd w:val="clear" w:fill="FFFFFF"/>
        <w:rPr>
          <w:color w:val="000000"/>
          <w:sz w:val="18"/>
          <w:szCs w:val="18"/>
        </w:rPr>
      </w:pPr>
      <w:r>
        <w:rPr>
          <w:color w:val="0000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w:t>
      </w:r>
      <w:r>
        <w:rPr>
          <w:rFonts w:ascii="DejaVu Sans Mono" w:hAnsi="DejaVu Sans Mono"/>
          <w:b/>
          <w:color w:val="008080"/>
          <w:sz w:val="18"/>
          <w:szCs w:val="18"/>
        </w:rPr>
        <w:t xml:space="preserve">"I learn " </w:t>
      </w:r>
      <w:r>
        <w:rPr>
          <w:rFonts w:ascii="DejaVu Sans Mono" w:hAnsi="DejaVu Sans Mono"/>
          <w:color w:val="000000"/>
          <w:sz w:val="18"/>
          <w:szCs w:val="18"/>
        </w:rPr>
        <w:t>+ course)</w:t>
      </w:r>
    </w:p>
    <w:p>
      <w:pPr>
        <w:pStyle w:val="60"/>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addcourse(</w:t>
      </w:r>
      <w:r>
        <w:rPr>
          <w:rFonts w:ascii="DejaVu Sans Mono" w:hAnsi="DejaVu Sans Mono"/>
          <w:color w:val="94558D"/>
          <w:sz w:val="18"/>
          <w:szCs w:val="18"/>
        </w:rPr>
        <w:t>self</w:t>
      </w:r>
      <w:r>
        <w:rPr>
          <w:rFonts w:ascii="DejaVu Sans Mono" w:hAnsi="DejaVu Sans Mono"/>
          <w:color w:val="000000"/>
          <w:sz w:val="18"/>
          <w:szCs w:val="18"/>
        </w:rPr>
        <w:t>, course):</w:t>
      </w:r>
    </w:p>
    <w:p>
      <w:pPr>
        <w:pStyle w:val="60"/>
        <w:shd w:val="clear" w:fill="FFFFFF"/>
        <w:rPr>
          <w:color w:val="000000"/>
          <w:sz w:val="18"/>
          <w:szCs w:val="18"/>
        </w:rPr>
      </w:pPr>
      <w:r>
        <w:rPr>
          <w:color w:val="0000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.courses.append(course)</w:t>
      </w:r>
    </w:p>
    <w:p>
      <w:pPr>
        <w:pStyle w:val="60"/>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nrofcourses(</w:t>
      </w:r>
      <w:r>
        <w:rPr>
          <w:rFonts w:ascii="DejaVu Sans Mono" w:hAnsi="DejaVu Sans Mono"/>
          <w:color w:val="94558D"/>
          <w:sz w:val="18"/>
          <w:szCs w:val="18"/>
        </w:rPr>
        <w:t>self</w:t>
      </w:r>
      <w:r>
        <w:rPr>
          <w:rFonts w:ascii="DejaVu Sans Mono" w:hAnsi="DejaVu Sans Mono"/>
          <w:color w:val="000000"/>
          <w:sz w:val="18"/>
          <w:szCs w:val="18"/>
        </w:rPr>
        <w:t>):</w:t>
      </w:r>
    </w:p>
    <w:p>
      <w:pPr>
        <w:pStyle w:val="60"/>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return </w:t>
      </w:r>
      <w:r>
        <w:rPr>
          <w:rFonts w:ascii="DejaVu Sans Mono" w:hAnsi="DejaVu Sans Mono"/>
          <w:color w:val="000080"/>
          <w:sz w:val="18"/>
          <w:szCs w:val="18"/>
        </w:rPr>
        <w:t>len</w:t>
      </w:r>
      <w:r>
        <w:rPr>
          <w:rFonts w:ascii="DejaVu Sans Mono" w:hAnsi="DejaVu Sans Mono"/>
          <w:color w:val="000000"/>
          <w:sz w:val="18"/>
          <w:szCs w:val="18"/>
        </w:rPr>
        <w:t>(</w:t>
      </w:r>
      <w:r>
        <w:rPr>
          <w:rFonts w:ascii="DejaVu Sans Mono" w:hAnsi="DejaVu Sans Mono"/>
          <w:color w:val="94558D"/>
          <w:sz w:val="18"/>
          <w:szCs w:val="18"/>
        </w:rPr>
        <w:t>self</w:t>
      </w:r>
      <w:r>
        <w:rPr>
          <w:rFonts w:ascii="DejaVu Sans Mono" w:hAnsi="DejaVu Sans Mono"/>
          <w:color w:val="000000"/>
          <w:sz w:val="18"/>
          <w:szCs w:val="18"/>
        </w:rPr>
        <w:t>.courses)</w:t>
      </w:r>
    </w:p>
    <w:p>
      <w:pPr>
        <w:pStyle w:val="60"/>
        <w:shd w:val="clear" w:fill="FFFFFF"/>
        <w:rPr>
          <w:rFonts w:ascii="DejaVu Sans Mono" w:hAnsi="DejaVu Sans Mono"/>
          <w:color w:val="000000"/>
          <w:sz w:val="18"/>
          <w:szCs w:val="18"/>
        </w:rPr>
      </w:pPr>
      <w:r>
        <w:rPr>
          <w:rFonts w:ascii="DejaVu Sans Mono" w:hAnsi="DejaVu Sans Mono"/>
          <w:color w:val="000000"/>
          <w:sz w:val="18"/>
          <w:szCs w:val="18"/>
        </w:rPr>
        <w:t>author = Teacher(</w:t>
      </w:r>
      <w:r>
        <w:rPr>
          <w:rFonts w:ascii="DejaVu Sans Mono" w:hAnsi="DejaVu Sans Mono"/>
          <w:b/>
          <w:color w:val="008080"/>
          <w:sz w:val="18"/>
          <w:szCs w:val="18"/>
        </w:rPr>
        <w:t>"</w:t>
      </w:r>
      <w:r>
        <w:rPr>
          <w:rFonts w:ascii="DejaVu Sans Mono" w:hAnsi="DejaVu Sans Mono"/>
          <w:b/>
          <w:color w:val="008080"/>
          <w:sz w:val="18"/>
          <w:szCs w:val="18"/>
          <w:lang w:val="en-US"/>
        </w:rPr>
        <w:t>Mayank</w:t>
      </w:r>
      <w:r>
        <w:rPr>
          <w:rFonts w:ascii="DejaVu Sans Mono" w:hAnsi="DejaVu Sans Mono"/>
          <w:b/>
          <w:color w:val="008080"/>
          <w:sz w:val="18"/>
          <w:szCs w:val="18"/>
        </w:rPr>
        <w:t>"</w:t>
      </w:r>
      <w:r>
        <w:rPr>
          <w:rFonts w:ascii="DejaVu Sans Mono" w:hAnsi="DejaVu Sans Mono"/>
          <w:color w:val="000000"/>
          <w:sz w:val="18"/>
          <w:szCs w:val="18"/>
        </w:rPr>
        <w:t>,</w:t>
      </w:r>
      <w:r>
        <w:rPr>
          <w:rFonts w:ascii="DejaVu Sans Mono" w:hAnsi="DejaVu Sans Mono"/>
          <w:color w:val="0000FF"/>
          <w:sz w:val="18"/>
          <w:szCs w:val="18"/>
        </w:rPr>
        <w:t>19</w:t>
      </w:r>
      <w:r>
        <w:rPr>
          <w:rFonts w:ascii="DejaVu Sans Mono" w:hAnsi="DejaVu Sans Mono"/>
          <w:color w:val="000000"/>
          <w:sz w:val="18"/>
          <w:szCs w:val="18"/>
        </w:rPr>
        <w:t>)</w:t>
      </w:r>
    </w:p>
    <w:p>
      <w:pPr>
        <w:pStyle w:val="60"/>
        <w:shd w:val="clear" w:fill="FFFFFF"/>
        <w:rPr>
          <w:rFonts w:ascii="DejaVu Sans Mono" w:hAnsi="DejaVu Sans Mono"/>
          <w:color w:val="000000"/>
          <w:sz w:val="18"/>
          <w:szCs w:val="18"/>
        </w:rPr>
      </w:pPr>
      <w:r>
        <w:rPr>
          <w:rFonts w:ascii="DejaVu Sans Mono" w:hAnsi="DejaVu Sans Mono"/>
          <w:color w:val="000000"/>
          <w:sz w:val="18"/>
          <w:szCs w:val="18"/>
        </w:rPr>
        <w:t>author.stateprofession()</w:t>
      </w:r>
    </w:p>
    <w:p>
      <w:pPr>
        <w:pStyle w:val="60"/>
        <w:shd w:val="clear" w:fill="FFFFFF"/>
        <w:rPr>
          <w:rFonts w:ascii="DejaVu Sans Mono" w:hAnsi="DejaVu Sans Mono"/>
          <w:color w:val="000000"/>
          <w:sz w:val="18"/>
          <w:szCs w:val="18"/>
        </w:rPr>
      </w:pPr>
      <w:r>
        <w:rPr>
          <w:rFonts w:ascii="DejaVu Sans Mono" w:hAnsi="DejaVu Sans Mono"/>
          <w:color w:val="000000"/>
          <w:sz w:val="18"/>
          <w:szCs w:val="18"/>
        </w:rPr>
        <w:t>author.addcourse(</w:t>
      </w:r>
      <w:r>
        <w:rPr>
          <w:rFonts w:ascii="DejaVu Sans Mono" w:hAnsi="DejaVu Sans Mono"/>
          <w:b/>
          <w:color w:val="008080"/>
          <w:sz w:val="18"/>
          <w:szCs w:val="18"/>
        </w:rPr>
        <w:t>"Python"</w:t>
      </w:r>
      <w:r>
        <w:rPr>
          <w:rFonts w:ascii="DejaVu Sans Mono" w:hAnsi="DejaVu Sans Mono"/>
          <w:color w:val="000000"/>
          <w:sz w:val="18"/>
          <w:szCs w:val="18"/>
        </w:rPr>
        <w:t>)</w:t>
      </w:r>
    </w:p>
    <w:p>
      <w:pPr>
        <w:pStyle w:val="60"/>
        <w:shd w:val="clear" w:fill="FFFFFF"/>
        <w:spacing w:before="0" w:after="283"/>
        <w:rPr>
          <w:rFonts w:ascii="DejaVu Sans Mono" w:hAnsi="DejaVu Sans Mono"/>
          <w:color w:val="000000"/>
          <w:sz w:val="18"/>
          <w:szCs w:val="18"/>
        </w:rPr>
      </w:pPr>
      <w:r>
        <w:rPr>
          <w:rFonts w:ascii="DejaVu Sans Mono" w:hAnsi="DejaVu Sans Mono"/>
          <w:color w:val="000000"/>
          <w:sz w:val="18"/>
          <w:szCs w:val="18"/>
        </w:rPr>
        <w:t>author.introduceyourself()</w:t>
      </w:r>
    </w:p>
    <w:p>
      <w:pPr>
        <w:pStyle w:val="60"/>
        <w:shd w:val="clear" w:fill="FFFFFF"/>
        <w:spacing w:before="0" w:after="283"/>
        <w:rPr>
          <w:b w:val="0"/>
          <w:bCs w:val="0"/>
          <w:sz w:val="18"/>
          <w:szCs w:val="18"/>
        </w:rPr>
      </w:pPr>
      <w:r>
        <w:rPr>
          <w:rFonts w:ascii="DejaVu Sans Mono" w:hAnsi="DejaVu Sans Mono"/>
          <w:b w:val="0"/>
          <w:bCs w:val="0"/>
          <w:color w:val="000000"/>
          <w:sz w:val="18"/>
          <w:szCs w:val="18"/>
        </w:rPr>
        <w:t>OUTPUT:-</w:t>
      </w:r>
    </w:p>
    <w:p>
      <w:pPr>
        <w:pStyle w:val="60"/>
        <w:shd w:val="clear" w:fill="FFFFFF"/>
        <w:spacing w:before="0" w:after="283"/>
        <w:rPr>
          <w:b w:val="0"/>
          <w:bCs w:val="0"/>
          <w:sz w:val="18"/>
          <w:szCs w:val="18"/>
        </w:rPr>
      </w:pPr>
      <w:r>
        <w:rPr>
          <w:rFonts w:ascii="DejaVu Sans Mono" w:hAnsi="DejaVu Sans Mono"/>
          <w:b w:val="0"/>
          <w:bCs w:val="0"/>
          <w:color w:val="000000"/>
          <w:sz w:val="18"/>
          <w:szCs w:val="18"/>
        </w:rPr>
        <w:t>I am a student!</w:t>
      </w:r>
    </w:p>
    <w:p>
      <w:pPr>
        <w:pStyle w:val="60"/>
        <w:shd w:val="clear" w:fill="FFFFFF"/>
        <w:spacing w:before="0" w:after="283"/>
        <w:rPr>
          <w:b w:val="0"/>
          <w:bCs w:val="0"/>
          <w:sz w:val="18"/>
          <w:szCs w:val="18"/>
          <w:lang w:val="en-US"/>
        </w:rPr>
      </w:pPr>
      <w:r>
        <w:rPr>
          <w:rFonts w:ascii="DejaVu Sans Mono" w:hAnsi="DejaVu Sans Mono"/>
          <w:b w:val="0"/>
          <w:bCs w:val="0"/>
          <w:color w:val="000000"/>
          <w:sz w:val="18"/>
          <w:szCs w:val="18"/>
        </w:rPr>
        <w:t xml:space="preserve">My name is </w:t>
      </w:r>
      <w:r>
        <w:rPr>
          <w:rFonts w:ascii="DejaVu Sans Mono" w:hAnsi="DejaVu Sans Mono"/>
          <w:b w:val="0"/>
          <w:bCs w:val="0"/>
          <w:color w:val="000000"/>
          <w:sz w:val="18"/>
          <w:szCs w:val="18"/>
          <w:lang w:val="en-US"/>
        </w:rPr>
        <w:t>Mayank</w:t>
      </w:r>
    </w:p>
    <w:p>
      <w:pPr>
        <w:pStyle w:val="60"/>
        <w:shd w:val="clear" w:fill="FFFFFF"/>
        <w:spacing w:before="0" w:after="283"/>
        <w:rPr>
          <w:b w:val="0"/>
          <w:bCs w:val="0"/>
          <w:sz w:val="18"/>
          <w:szCs w:val="18"/>
        </w:rPr>
      </w:pPr>
      <w:r>
        <w:rPr>
          <w:rFonts w:ascii="DejaVu Sans Mono" w:hAnsi="DejaVu Sans Mono"/>
          <w:b w:val="0"/>
          <w:bCs w:val="0"/>
          <w:color w:val="000000"/>
          <w:sz w:val="18"/>
          <w:szCs w:val="18"/>
        </w:rPr>
        <w:t>My age is 19</w:t>
      </w:r>
    </w:p>
    <w:p>
      <w:pPr>
        <w:pStyle w:val="60"/>
        <w:shd w:val="clear" w:fill="FFFFFF"/>
        <w:spacing w:before="0" w:after="283"/>
        <w:rPr>
          <w:b w:val="0"/>
          <w:bCs w:val="0"/>
          <w:sz w:val="18"/>
          <w:szCs w:val="18"/>
        </w:rPr>
      </w:pPr>
      <w:r>
        <w:rPr>
          <w:rFonts w:ascii="DejaVu Sans Mono" w:hAnsi="DejaVu Sans Mono"/>
          <w:b w:val="0"/>
          <w:bCs w:val="0"/>
          <w:color w:val="000000"/>
          <w:sz w:val="18"/>
          <w:szCs w:val="18"/>
        </w:rPr>
        <w:t>I am a student!</w:t>
      </w:r>
    </w:p>
    <w:p>
      <w:pPr>
        <w:pStyle w:val="60"/>
        <w:shd w:val="clear" w:fill="FFFFFF"/>
        <w:spacing w:before="0" w:after="283"/>
        <w:rPr>
          <w:b w:val="0"/>
          <w:bCs w:val="0"/>
          <w:sz w:val="18"/>
          <w:szCs w:val="18"/>
        </w:rPr>
      </w:pPr>
      <w:r>
        <w:rPr>
          <w:rFonts w:ascii="DejaVu Sans Mono" w:hAnsi="DejaVu Sans Mono"/>
          <w:b w:val="0"/>
          <w:bCs w:val="0"/>
          <w:color w:val="000000"/>
          <w:sz w:val="18"/>
          <w:szCs w:val="18"/>
        </w:rPr>
        <w:t>I learn 1 course(s)</w:t>
      </w:r>
    </w:p>
    <w:p>
      <w:pPr>
        <w:pStyle w:val="60"/>
        <w:shd w:val="clear" w:fill="FFFFFF"/>
        <w:spacing w:before="0" w:after="283"/>
        <w:rPr>
          <w:b w:val="0"/>
          <w:bCs w:val="0"/>
          <w:sz w:val="18"/>
          <w:szCs w:val="18"/>
        </w:rPr>
      </w:pPr>
      <w:r>
        <w:rPr>
          <w:rFonts w:ascii="DejaVu Sans Mono" w:hAnsi="DejaVu Sans Mono"/>
          <w:b w:val="0"/>
          <w:bCs w:val="0"/>
          <w:color w:val="000000"/>
          <w:sz w:val="18"/>
          <w:szCs w:val="18"/>
        </w:rPr>
        <w:t>I learn Python</w:t>
      </w:r>
    </w:p>
    <w:p>
      <w:pPr>
        <w:pStyle w:val="60"/>
        <w:shd w:val="clear" w:fill="FFFFFF"/>
        <w:spacing w:before="0" w:after="283"/>
        <w:rPr>
          <w:b w:val="0"/>
          <w:bCs w:val="0"/>
          <w:sz w:val="18"/>
          <w:szCs w:val="18"/>
        </w:rPr>
      </w:pPr>
      <w:r>
        <w:rPr>
          <w:rFonts w:ascii="DejaVu Sans Mono" w:hAnsi="DejaVu Sans Mono"/>
          <w:b w:val="0"/>
          <w:bCs w:val="0"/>
          <w:color w:val="000000"/>
          <w:sz w:val="18"/>
          <w:szCs w:val="18"/>
        </w:rPr>
        <w:t>19.</w:t>
      </w:r>
      <w:r>
        <w:rPr>
          <w:rFonts w:ascii="DejaVu Sans Mono" w:hAnsi="DejaVu Sans Mono"/>
          <w:b/>
          <w:bCs w:val="0"/>
          <w:color w:val="000000"/>
          <w:sz w:val="18"/>
          <w:szCs w:val="18"/>
        </w:rPr>
        <w:t xml:space="preserve"> To demonstrate aggregation and composition</w:t>
      </w:r>
    </w:p>
    <w:p>
      <w:pPr>
        <w:rPr>
          <w:sz w:val="18"/>
          <w:szCs w:val="18"/>
        </w:rPr>
      </w:pPr>
      <w:r>
        <w:rPr>
          <w:b/>
          <w:sz w:val="18"/>
          <w:szCs w:val="18"/>
        </w:rPr>
        <w:t>Theory:-</w:t>
      </w:r>
      <w:r>
        <w:rPr>
          <w:sz w:val="18"/>
          <w:szCs w:val="18"/>
        </w:rPr>
        <w:t>Composition is a way of aggregating objects together by making some objects attributes of other objects. we can express a relationship between two classes using the phrase has-a, it is a composition relationship. According to some formal definitions the term composition implies that the two objects arequite strongly linked – one object can be thought of as belonging exclusively to the other object. If the owner object ceases to exist, the owned object will probably cease to exist as well. If the link between two objects is weaker, and neither object has exclusive ownership of the other, it can also be called aggregation.</w:t>
      </w:r>
    </w:p>
    <w:p>
      <w:pPr>
        <w:pStyle w:val="60"/>
        <w:shd w:val="clear" w:fill="FFFFFF"/>
        <w:spacing w:before="0" w:after="283"/>
        <w:rPr>
          <w:b w:val="0"/>
          <w:bCs w:val="0"/>
          <w:sz w:val="22"/>
          <w:szCs w:val="22"/>
        </w:rPr>
      </w:pPr>
      <w:r>
        <w:rPr>
          <w:rFonts w:ascii="DejaVu Sans Mono" w:hAnsi="DejaVu Sans Mono"/>
          <w:b w:val="0"/>
          <w:bCs w:val="0"/>
          <w:color w:val="000000"/>
          <w:sz w:val="18"/>
          <w:szCs w:val="18"/>
        </w:rPr>
        <w:t>Association is relation between two separate classes which establishes through their Objects. Association can be one-to-one, one-to-many, many-to-one, many-to-many.</w:t>
      </w:r>
      <w:r>
        <w:rPr>
          <w:rFonts w:ascii="DejaVu Sans Mono" w:hAnsi="DejaVu Sans Mono"/>
          <w:b w:val="0"/>
          <w:bCs w:val="0"/>
          <w:color w:val="000000"/>
          <w:sz w:val="18"/>
          <w:szCs w:val="18"/>
        </w:rPr>
        <w:br w:type="textWrapping"/>
      </w:r>
      <w:r>
        <w:rPr>
          <w:rFonts w:ascii="DejaVu Sans Mono" w:hAnsi="DejaVu Sans Mono"/>
          <w:b w:val="0"/>
          <w:bCs w:val="0"/>
          <w:color w:val="000000"/>
          <w:sz w:val="18"/>
          <w:szCs w:val="18"/>
        </w:rPr>
        <w:t xml:space="preserve">In Object-Oriented programming, an Object communicates to other Object to use functionality and services provided by that object. </w:t>
      </w:r>
      <w:r>
        <w:rPr>
          <w:rStyle w:val="8"/>
          <w:rFonts w:ascii="DejaVu Sans Mono" w:hAnsi="DejaVu Sans Mono"/>
          <w:color w:val="000000"/>
          <w:sz w:val="18"/>
          <w:szCs w:val="18"/>
        </w:rPr>
        <w:t>Composition</w:t>
      </w:r>
      <w:r>
        <w:rPr>
          <w:rFonts w:ascii="DejaVu Sans Mono" w:hAnsi="DejaVu Sans Mono"/>
          <w:b w:val="0"/>
          <w:bCs w:val="0"/>
          <w:color w:val="000000"/>
          <w:sz w:val="18"/>
          <w:szCs w:val="18"/>
        </w:rPr>
        <w:t xml:space="preserve"> and </w:t>
      </w:r>
      <w:r>
        <w:rPr>
          <w:rStyle w:val="8"/>
          <w:rFonts w:ascii="DejaVu Sans Mono" w:hAnsi="DejaVu Sans Mono"/>
          <w:color w:val="000000"/>
          <w:sz w:val="18"/>
          <w:szCs w:val="18"/>
        </w:rPr>
        <w:t>Aggregation</w:t>
      </w:r>
      <w:r>
        <w:rPr>
          <w:rFonts w:ascii="DejaVu Sans Mono" w:hAnsi="DejaVu Sans Mono"/>
          <w:b w:val="0"/>
          <w:bCs w:val="0"/>
          <w:color w:val="000000"/>
          <w:sz w:val="18"/>
          <w:szCs w:val="18"/>
        </w:rPr>
        <w:t xml:space="preserve"> are the two forms of association.</w:t>
      </w:r>
    </w:p>
    <w:p>
      <w:pPr>
        <w:jc w:val="both"/>
        <w:rPr>
          <w:sz w:val="18"/>
          <w:szCs w:val="18"/>
        </w:rPr>
      </w:pPr>
      <w:r>
        <w:rPr>
          <w:b/>
          <w:bCs/>
          <w:sz w:val="18"/>
          <w:szCs w:val="18"/>
        </w:rPr>
        <w:t xml:space="preserve">     </w:t>
      </w:r>
      <w:r>
        <w:rPr>
          <w:b w:val="0"/>
          <w:bCs w:val="0"/>
          <w:sz w:val="18"/>
          <w:szCs w:val="18"/>
        </w:rPr>
        <w:t xml:space="preserve">  COMPOSITON--→AGGREGATION----→ASSOCIATION</w:t>
      </w:r>
    </w:p>
    <w:p>
      <w:pPr>
        <w:jc w:val="both"/>
        <w:rPr>
          <w:b w:val="0"/>
          <w:bCs w:val="0"/>
        </w:rPr>
      </w:pPr>
    </w:p>
    <w:p>
      <w:pPr>
        <w:rPr>
          <w:sz w:val="18"/>
          <w:szCs w:val="18"/>
        </w:rPr>
      </w:pPr>
      <w:r>
        <w:rPr>
          <w:sz w:val="18"/>
          <w:szCs w:val="18"/>
        </w:rPr>
        <w:t>class Math:</w:t>
      </w:r>
    </w:p>
    <w:p>
      <w:pPr>
        <w:rPr>
          <w:sz w:val="18"/>
          <w:szCs w:val="18"/>
        </w:rPr>
      </w:pPr>
      <w:r>
        <w:rPr>
          <w:sz w:val="18"/>
          <w:szCs w:val="18"/>
        </w:rPr>
        <w:t xml:space="preserve">    def __init__(self, x, y):</w:t>
      </w:r>
    </w:p>
    <w:p>
      <w:pPr>
        <w:rPr>
          <w:sz w:val="18"/>
          <w:szCs w:val="18"/>
        </w:rPr>
      </w:pPr>
      <w:r>
        <w:rPr>
          <w:sz w:val="18"/>
          <w:szCs w:val="18"/>
        </w:rPr>
        <w:t xml:space="preserve">        self.x = x</w:t>
      </w:r>
    </w:p>
    <w:p>
      <w:pPr>
        <w:rPr>
          <w:sz w:val="18"/>
          <w:szCs w:val="18"/>
        </w:rPr>
      </w:pPr>
      <w:r>
        <w:rPr>
          <w:sz w:val="18"/>
          <w:szCs w:val="18"/>
        </w:rPr>
        <w:t xml:space="preserve">        self.y = y</w:t>
      </w:r>
    </w:p>
    <w:p>
      <w:pPr>
        <w:rPr>
          <w:sz w:val="18"/>
          <w:szCs w:val="18"/>
        </w:rPr>
      </w:pPr>
      <w:r>
        <w:rPr>
          <w:sz w:val="18"/>
          <w:szCs w:val="18"/>
        </w:rPr>
        <w:t xml:space="preserve">    def add(self):</w:t>
      </w:r>
    </w:p>
    <w:p>
      <w:pPr>
        <w:rPr>
          <w:sz w:val="18"/>
          <w:szCs w:val="18"/>
        </w:rPr>
      </w:pPr>
      <w:r>
        <w:rPr>
          <w:sz w:val="18"/>
          <w:szCs w:val="18"/>
        </w:rPr>
        <w:t xml:space="preserve">        return self.x + self.y</w:t>
      </w:r>
    </w:p>
    <w:p>
      <w:pPr>
        <w:rPr>
          <w:sz w:val="18"/>
          <w:szCs w:val="18"/>
        </w:rPr>
      </w:pPr>
      <w:r>
        <w:rPr>
          <w:sz w:val="18"/>
          <w:szCs w:val="18"/>
        </w:rPr>
        <w:t xml:space="preserve">    def substract(self):</w:t>
      </w:r>
    </w:p>
    <w:p>
      <w:pPr>
        <w:rPr>
          <w:sz w:val="18"/>
          <w:szCs w:val="18"/>
        </w:rPr>
      </w:pPr>
      <w:r>
        <w:rPr>
          <w:sz w:val="18"/>
          <w:szCs w:val="18"/>
        </w:rPr>
        <w:t xml:space="preserve">        return self.x - self.y</w:t>
      </w:r>
    </w:p>
    <w:p>
      <w:pPr>
        <w:rPr>
          <w:sz w:val="18"/>
          <w:szCs w:val="18"/>
        </w:rPr>
      </w:pPr>
      <w:r>
        <w:rPr>
          <w:sz w:val="18"/>
          <w:szCs w:val="18"/>
        </w:rPr>
        <w:t>class Math2:</w:t>
      </w:r>
    </w:p>
    <w:p>
      <w:pPr>
        <w:rPr>
          <w:sz w:val="18"/>
          <w:szCs w:val="18"/>
        </w:rPr>
      </w:pPr>
      <w:r>
        <w:rPr>
          <w:sz w:val="18"/>
          <w:szCs w:val="18"/>
        </w:rPr>
        <w:t xml:space="preserve">    def __init__(self, x, y):</w:t>
      </w:r>
    </w:p>
    <w:p>
      <w:pPr>
        <w:rPr>
          <w:sz w:val="18"/>
          <w:szCs w:val="18"/>
        </w:rPr>
      </w:pPr>
      <w:r>
        <w:rPr>
          <w:sz w:val="18"/>
          <w:szCs w:val="18"/>
        </w:rPr>
        <w:t xml:space="preserve">        self.x = x</w:t>
      </w:r>
    </w:p>
    <w:p>
      <w:pPr>
        <w:rPr>
          <w:sz w:val="18"/>
          <w:szCs w:val="18"/>
        </w:rPr>
      </w:pPr>
      <w:r>
        <w:rPr>
          <w:sz w:val="18"/>
          <w:szCs w:val="18"/>
        </w:rPr>
        <w:t xml:space="preserve">        self.y = y</w:t>
      </w:r>
    </w:p>
    <w:p>
      <w:pPr>
        <w:rPr>
          <w:sz w:val="18"/>
          <w:szCs w:val="18"/>
        </w:rPr>
      </w:pPr>
      <w:r>
        <w:rPr>
          <w:sz w:val="18"/>
          <w:szCs w:val="18"/>
        </w:rPr>
        <w:t xml:space="preserve">    def multiply(self):</w:t>
      </w:r>
    </w:p>
    <w:p>
      <w:pPr>
        <w:rPr>
          <w:sz w:val="18"/>
          <w:szCs w:val="18"/>
        </w:rPr>
      </w:pPr>
      <w:r>
        <w:rPr>
          <w:sz w:val="18"/>
          <w:szCs w:val="18"/>
        </w:rPr>
        <w:t xml:space="preserve">        return self.x * self.y</w:t>
      </w:r>
    </w:p>
    <w:p>
      <w:pPr>
        <w:rPr>
          <w:sz w:val="18"/>
          <w:szCs w:val="18"/>
        </w:rPr>
      </w:pPr>
      <w:r>
        <w:rPr>
          <w:sz w:val="18"/>
          <w:szCs w:val="18"/>
        </w:rPr>
        <w:t xml:space="preserve">    def divide(self):</w:t>
      </w:r>
    </w:p>
    <w:p>
      <w:pPr>
        <w:rPr>
          <w:sz w:val="18"/>
          <w:szCs w:val="18"/>
        </w:rPr>
      </w:pPr>
      <w:r>
        <w:rPr>
          <w:sz w:val="18"/>
          <w:szCs w:val="18"/>
        </w:rPr>
        <w:t xml:space="preserve">        return self.x / self.y</w:t>
      </w:r>
    </w:p>
    <w:p>
      <w:pPr>
        <w:rPr>
          <w:sz w:val="18"/>
          <w:szCs w:val="18"/>
        </w:rPr>
      </w:pPr>
      <w:r>
        <w:rPr>
          <w:sz w:val="18"/>
          <w:szCs w:val="18"/>
        </w:rPr>
        <w:t>class Math3:</w:t>
      </w:r>
    </w:p>
    <w:p>
      <w:pPr>
        <w:rPr>
          <w:sz w:val="18"/>
          <w:szCs w:val="18"/>
        </w:rPr>
      </w:pPr>
      <w:r>
        <w:rPr>
          <w:sz w:val="18"/>
          <w:szCs w:val="18"/>
        </w:rPr>
        <w:t xml:space="preserve">    def __init__(self, x, y):</w:t>
      </w:r>
    </w:p>
    <w:p>
      <w:pPr>
        <w:rPr>
          <w:sz w:val="18"/>
          <w:szCs w:val="18"/>
        </w:rPr>
      </w:pPr>
      <w:r>
        <w:rPr>
          <w:sz w:val="18"/>
          <w:szCs w:val="18"/>
        </w:rPr>
        <w:t xml:space="preserve">        self.x = x</w:t>
      </w:r>
    </w:p>
    <w:p>
      <w:pPr>
        <w:rPr>
          <w:sz w:val="18"/>
          <w:szCs w:val="18"/>
        </w:rPr>
      </w:pPr>
      <w:r>
        <w:rPr>
          <w:sz w:val="18"/>
          <w:szCs w:val="18"/>
        </w:rPr>
        <w:t xml:space="preserve">        self.y = y</w:t>
      </w:r>
    </w:p>
    <w:p>
      <w:pPr>
        <w:rPr>
          <w:sz w:val="18"/>
          <w:szCs w:val="18"/>
        </w:rPr>
      </w:pPr>
      <w:r>
        <w:rPr>
          <w:sz w:val="18"/>
          <w:szCs w:val="18"/>
        </w:rPr>
        <w:t xml:space="preserve">        self.m1 = Math(x,y)</w:t>
      </w:r>
    </w:p>
    <w:p>
      <w:pPr>
        <w:rPr>
          <w:sz w:val="18"/>
          <w:szCs w:val="18"/>
        </w:rPr>
      </w:pPr>
      <w:r>
        <w:rPr>
          <w:sz w:val="18"/>
          <w:szCs w:val="18"/>
        </w:rPr>
        <w:t xml:space="preserve">        self.m2 = Math2(x,y)</w:t>
      </w:r>
    </w:p>
    <w:p>
      <w:pPr>
        <w:rPr>
          <w:sz w:val="18"/>
          <w:szCs w:val="18"/>
        </w:rPr>
      </w:pPr>
      <w:r>
        <w:rPr>
          <w:sz w:val="18"/>
          <w:szCs w:val="18"/>
        </w:rPr>
        <w:t xml:space="preserve">    def power(self):</w:t>
      </w:r>
    </w:p>
    <w:p>
      <w:pPr>
        <w:rPr>
          <w:sz w:val="18"/>
          <w:szCs w:val="18"/>
        </w:rPr>
      </w:pPr>
      <w:r>
        <w:rPr>
          <w:sz w:val="18"/>
          <w:szCs w:val="18"/>
        </w:rPr>
        <w:t xml:space="preserve">        return self.x ** self.y</w:t>
      </w:r>
    </w:p>
    <w:p>
      <w:pPr>
        <w:rPr>
          <w:sz w:val="18"/>
          <w:szCs w:val="18"/>
        </w:rPr>
      </w:pPr>
      <w:r>
        <w:rPr>
          <w:sz w:val="18"/>
          <w:szCs w:val="18"/>
        </w:rPr>
        <w:t xml:space="preserve">    def add(self):</w:t>
      </w:r>
    </w:p>
    <w:p>
      <w:pPr>
        <w:rPr>
          <w:sz w:val="18"/>
          <w:szCs w:val="18"/>
        </w:rPr>
      </w:pPr>
      <w:r>
        <w:rPr>
          <w:sz w:val="18"/>
          <w:szCs w:val="18"/>
        </w:rPr>
        <w:t xml:space="preserve">        return self.m1.add()</w:t>
      </w:r>
    </w:p>
    <w:p>
      <w:pPr>
        <w:rPr>
          <w:sz w:val="18"/>
          <w:szCs w:val="18"/>
        </w:rPr>
      </w:pPr>
      <w:r>
        <w:rPr>
          <w:sz w:val="18"/>
          <w:szCs w:val="18"/>
        </w:rPr>
        <w:t xml:space="preserve">    def substract(self):</w:t>
      </w:r>
    </w:p>
    <w:p>
      <w:pPr>
        <w:rPr>
          <w:sz w:val="18"/>
          <w:szCs w:val="18"/>
        </w:rPr>
      </w:pPr>
      <w:r>
        <w:rPr>
          <w:sz w:val="18"/>
          <w:szCs w:val="18"/>
        </w:rPr>
        <w:t xml:space="preserve">        return self.m1.substract()</w:t>
      </w:r>
    </w:p>
    <w:p>
      <w:pPr>
        <w:rPr>
          <w:sz w:val="18"/>
          <w:szCs w:val="18"/>
        </w:rPr>
      </w:pPr>
      <w:r>
        <w:rPr>
          <w:sz w:val="18"/>
          <w:szCs w:val="18"/>
        </w:rPr>
        <w:t xml:space="preserve">    def multiply(self):</w:t>
      </w:r>
    </w:p>
    <w:p>
      <w:pPr>
        <w:rPr>
          <w:sz w:val="18"/>
          <w:szCs w:val="18"/>
        </w:rPr>
      </w:pPr>
      <w:r>
        <w:rPr>
          <w:sz w:val="18"/>
          <w:szCs w:val="18"/>
        </w:rPr>
        <w:t xml:space="preserve">        return self.m2.multiply()</w:t>
      </w:r>
    </w:p>
    <w:p>
      <w:pPr>
        <w:rPr>
          <w:sz w:val="18"/>
          <w:szCs w:val="18"/>
        </w:rPr>
      </w:pPr>
      <w:r>
        <w:rPr>
          <w:sz w:val="18"/>
          <w:szCs w:val="18"/>
        </w:rPr>
        <w:t>m1 = Math3(5,3)</w:t>
      </w:r>
    </w:p>
    <w:p>
      <w:pPr>
        <w:rPr>
          <w:sz w:val="18"/>
          <w:szCs w:val="18"/>
        </w:rPr>
      </w:pPr>
      <w:r>
        <w:rPr>
          <w:sz w:val="18"/>
          <w:szCs w:val="18"/>
        </w:rPr>
        <w:t>print("add", m1.add())</w:t>
      </w:r>
    </w:p>
    <w:p>
      <w:pPr>
        <w:rPr>
          <w:sz w:val="18"/>
          <w:szCs w:val="18"/>
        </w:rPr>
      </w:pPr>
      <w:r>
        <w:rPr>
          <w:sz w:val="18"/>
          <w:szCs w:val="18"/>
        </w:rPr>
        <w:t>print("multiply", m1.multiply())</w:t>
      </w:r>
    </w:p>
    <w:p>
      <w:pPr>
        <w:rPr>
          <w:sz w:val="18"/>
          <w:szCs w:val="18"/>
        </w:rPr>
      </w:pPr>
      <w:r>
        <w:rPr>
          <w:sz w:val="18"/>
          <w:szCs w:val="18"/>
        </w:rPr>
        <w:t>print("substract", m1.substract())</w:t>
      </w:r>
    </w:p>
    <w:p>
      <w:pPr>
        <w:jc w:val="both"/>
        <w:rPr>
          <w:sz w:val="18"/>
          <w:szCs w:val="18"/>
        </w:rPr>
      </w:pPr>
      <w:r>
        <w:rPr>
          <w:b w:val="0"/>
          <w:bCs w:val="0"/>
          <w:sz w:val="18"/>
          <w:szCs w:val="18"/>
        </w:rPr>
        <w:t>print("power", m1.power())</w:t>
      </w:r>
    </w:p>
    <w:p>
      <w:pPr>
        <w:jc w:val="both"/>
        <w:rPr>
          <w:sz w:val="18"/>
          <w:szCs w:val="18"/>
        </w:rPr>
      </w:pPr>
      <w:r>
        <w:rPr>
          <w:b w:val="0"/>
          <w:bCs w:val="0"/>
          <w:sz w:val="18"/>
          <w:szCs w:val="18"/>
        </w:rPr>
        <w:t>OUTPUT:-</w:t>
      </w:r>
    </w:p>
    <w:p>
      <w:pPr>
        <w:jc w:val="both"/>
        <w:rPr>
          <w:sz w:val="18"/>
          <w:szCs w:val="18"/>
        </w:rPr>
      </w:pPr>
      <w:r>
        <w:rPr>
          <w:b w:val="0"/>
          <w:bCs w:val="0"/>
          <w:sz w:val="18"/>
          <w:szCs w:val="18"/>
        </w:rPr>
        <w:t>add 8</w:t>
      </w:r>
    </w:p>
    <w:p>
      <w:pPr>
        <w:jc w:val="both"/>
        <w:rPr>
          <w:sz w:val="18"/>
          <w:szCs w:val="18"/>
        </w:rPr>
      </w:pPr>
      <w:r>
        <w:rPr>
          <w:b w:val="0"/>
          <w:bCs w:val="0"/>
          <w:sz w:val="18"/>
          <w:szCs w:val="18"/>
        </w:rPr>
        <w:t>multiply 15</w:t>
      </w:r>
    </w:p>
    <w:p>
      <w:pPr>
        <w:jc w:val="both"/>
        <w:rPr>
          <w:sz w:val="18"/>
          <w:szCs w:val="18"/>
        </w:rPr>
      </w:pPr>
      <w:r>
        <w:rPr>
          <w:b w:val="0"/>
          <w:bCs w:val="0"/>
          <w:sz w:val="18"/>
          <w:szCs w:val="18"/>
        </w:rPr>
        <w:t>substract 2</w:t>
      </w:r>
    </w:p>
    <w:p>
      <w:pPr>
        <w:jc w:val="both"/>
      </w:pPr>
      <w:r>
        <w:rPr>
          <w:b w:val="0"/>
          <w:bCs w:val="0"/>
          <w:sz w:val="18"/>
          <w:szCs w:val="18"/>
        </w:rPr>
        <w:t>power 125</w:t>
      </w:r>
    </w:p>
    <w:sectPr>
      <w:headerReference r:id="rId3" w:type="default"/>
      <w:pgSz w:w="12240" w:h="15840"/>
      <w:pgMar w:top="1693" w:right="1134" w:bottom="1134" w:left="1134" w:header="1134" w:footer="0" w:gutter="0"/>
      <w:pgNumType w:fmt="decimal"/>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Lohit Devanagari">
    <w:altName w:val="Courant"/>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Noto Sans CJK SC Regular">
    <w:altName w:val="SimSun"/>
    <w:panose1 w:val="00000000000000000000"/>
    <w:charset w:val="86"/>
    <w:family w:val="auto"/>
    <w:pitch w:val="default"/>
    <w:sig w:usb0="00000000" w:usb1="00000000" w:usb2="00000000" w:usb3="00000000" w:csb0="00000000" w:csb1="00000000"/>
  </w:font>
  <w:font w:name="Courier New">
    <w:panose1 w:val="02070309020205020404"/>
    <w:charset w:val="01"/>
    <w:family w:val="auto"/>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DejaVu Sans Mono">
    <w:panose1 w:val="020B0609030804020204"/>
    <w:charset w:val="01"/>
    <w:family w:val="roman"/>
    <w:pitch w:val="default"/>
    <w:sig w:usb0="E60026FF" w:usb1="D200F9FB" w:usb2="02000028" w:usb3="00000000" w:csb0="600001DF" w:csb1="DFDF0000"/>
  </w:font>
  <w:font w:name="Liberation Sans">
    <w:altName w:val="Arial"/>
    <w:panose1 w:val="00000000000000000000"/>
    <w:charset w:val="01"/>
    <w:family w:val="roman"/>
    <w:pitch w:val="default"/>
    <w:sig w:usb0="00000000" w:usb1="00000000" w:usb2="00000000" w:usb3="00000000" w:csb0="00000000" w:csb1="00000000"/>
  </w:font>
  <w:font w:name="Liberation Mono">
    <w:altName w:val="Courier New"/>
    <w:panose1 w:val="00000000000000000000"/>
    <w:charset w:val="01"/>
    <w:family w:val="roman"/>
    <w:pitch w:val="default"/>
    <w:sig w:usb0="00000000" w:usb1="00000000" w:usb2="00000000" w:usb3="00000000" w:csb0="00000000" w:csb1="00000000"/>
  </w:font>
  <w:font w:name="Calibri">
    <w:panose1 w:val="020F0502020204030204"/>
    <w:charset w:val="01"/>
    <w:family w:val="roman"/>
    <w:pitch w:val="default"/>
    <w:sig w:usb0="E0002AFF" w:usb1="C000247B" w:usb2="00000009" w:usb3="00000000" w:csb0="200001FF" w:csb1="00000000"/>
  </w:font>
  <w:font w:name="Arial">
    <w:panose1 w:val="020B0604020202020204"/>
    <w:charset w:val="01"/>
    <w:family w:val="roman"/>
    <w:pitch w:val="default"/>
    <w:sig w:usb0="E0002EFF" w:usb1="C000785B" w:usb2="00000009" w:usb3="00000000" w:csb0="400001FF" w:csb1="FFFF0000"/>
  </w:font>
  <w:font w:name="Courant">
    <w:panose1 w:val="02000509030000020004"/>
    <w:charset w:val="00"/>
    <w:family w:val="auto"/>
    <w:pitch w:val="default"/>
    <w:sig w:usb0="80000027"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t xml:space="preserve">Name:- Praveen Gupta      Roll No:-1703210110       Subject:- Python Programming Language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CF092B84"/>
    <w:multiLevelType w:val="multilevel"/>
    <w:tmpl w:val="CF092B84"/>
    <w:lvl w:ilvl="0" w:tentative="0">
      <w:start w:val="1"/>
      <w:numFmt w:val="bullet"/>
      <w:lvlText w:val=""/>
      <w:lvlJc w:val="left"/>
      <w:pPr>
        <w:ind w:left="759" w:hanging="360"/>
      </w:pPr>
      <w:rPr>
        <w:rFonts w:hint="default" w:ascii="Symbol" w:hAnsi="Symbol" w:cs="Symbol"/>
        <w:sz w:val="18"/>
      </w:rPr>
    </w:lvl>
    <w:lvl w:ilvl="1" w:tentative="0">
      <w:start w:val="1"/>
      <w:numFmt w:val="bullet"/>
      <w:lvlText w:val="o"/>
      <w:lvlJc w:val="left"/>
      <w:pPr>
        <w:ind w:left="1479" w:hanging="360"/>
      </w:pPr>
      <w:rPr>
        <w:rFonts w:hint="default" w:ascii="Courier New" w:hAnsi="Courier New" w:cs="Courier New"/>
      </w:rPr>
    </w:lvl>
    <w:lvl w:ilvl="2" w:tentative="0">
      <w:start w:val="1"/>
      <w:numFmt w:val="bullet"/>
      <w:lvlText w:val=""/>
      <w:lvlJc w:val="left"/>
      <w:pPr>
        <w:ind w:left="2199" w:hanging="360"/>
      </w:pPr>
      <w:rPr>
        <w:rFonts w:hint="default" w:ascii="Wingdings" w:hAnsi="Wingdings" w:cs="Wingdings"/>
      </w:rPr>
    </w:lvl>
    <w:lvl w:ilvl="3" w:tentative="0">
      <w:start w:val="1"/>
      <w:numFmt w:val="bullet"/>
      <w:lvlText w:val=""/>
      <w:lvlJc w:val="left"/>
      <w:pPr>
        <w:ind w:left="2919" w:hanging="360"/>
      </w:pPr>
      <w:rPr>
        <w:rFonts w:hint="default" w:ascii="Symbol" w:hAnsi="Symbol" w:cs="Symbol"/>
      </w:rPr>
    </w:lvl>
    <w:lvl w:ilvl="4" w:tentative="0">
      <w:start w:val="1"/>
      <w:numFmt w:val="bullet"/>
      <w:lvlText w:val="o"/>
      <w:lvlJc w:val="left"/>
      <w:pPr>
        <w:ind w:left="3639" w:hanging="360"/>
      </w:pPr>
      <w:rPr>
        <w:rFonts w:hint="default" w:ascii="Courier New" w:hAnsi="Courier New" w:cs="Courier New"/>
      </w:rPr>
    </w:lvl>
    <w:lvl w:ilvl="5" w:tentative="0">
      <w:start w:val="1"/>
      <w:numFmt w:val="bullet"/>
      <w:lvlText w:val=""/>
      <w:lvlJc w:val="left"/>
      <w:pPr>
        <w:ind w:left="4359" w:hanging="360"/>
      </w:pPr>
      <w:rPr>
        <w:rFonts w:hint="default" w:ascii="Wingdings" w:hAnsi="Wingdings" w:cs="Wingdings"/>
      </w:rPr>
    </w:lvl>
    <w:lvl w:ilvl="6" w:tentative="0">
      <w:start w:val="1"/>
      <w:numFmt w:val="bullet"/>
      <w:lvlText w:val=""/>
      <w:lvlJc w:val="left"/>
      <w:pPr>
        <w:ind w:left="5079" w:hanging="360"/>
      </w:pPr>
      <w:rPr>
        <w:rFonts w:hint="default" w:ascii="Symbol" w:hAnsi="Symbol" w:cs="Symbol"/>
      </w:rPr>
    </w:lvl>
    <w:lvl w:ilvl="7" w:tentative="0">
      <w:start w:val="1"/>
      <w:numFmt w:val="bullet"/>
      <w:lvlText w:val="o"/>
      <w:lvlJc w:val="left"/>
      <w:pPr>
        <w:ind w:left="5799" w:hanging="360"/>
      </w:pPr>
      <w:rPr>
        <w:rFonts w:hint="default" w:ascii="Courier New" w:hAnsi="Courier New" w:cs="Courier New"/>
      </w:rPr>
    </w:lvl>
    <w:lvl w:ilvl="8" w:tentative="0">
      <w:start w:val="1"/>
      <w:numFmt w:val="bullet"/>
      <w:lvlText w:val=""/>
      <w:lvlJc w:val="left"/>
      <w:pPr>
        <w:ind w:left="6519" w:hanging="360"/>
      </w:pPr>
      <w:rPr>
        <w:rFonts w:hint="default" w:ascii="Wingdings" w:hAnsi="Wingdings" w:cs="Wingdings"/>
      </w:rPr>
    </w:lvl>
  </w:abstractNum>
  <w:abstractNum w:abstractNumId="2">
    <w:nsid w:val="0053208E"/>
    <w:multiLevelType w:val="multilevel"/>
    <w:tmpl w:val="0053208E"/>
    <w:lvl w:ilvl="0" w:tentative="0">
      <w:start w:val="1"/>
      <w:numFmt w:val="bullet"/>
      <w:lvlText w:val=""/>
      <w:lvlJc w:val="left"/>
      <w:pPr>
        <w:tabs>
          <w:tab w:val="left" w:pos="720"/>
        </w:tabs>
        <w:ind w:left="720" w:hanging="360"/>
      </w:pPr>
      <w:rPr>
        <w:rFonts w:hint="default" w:ascii="Symbol" w:hAnsi="Symbol" w:cs="Symbol"/>
        <w:b w:val="0"/>
        <w:sz w:val="18"/>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9ADCABA"/>
    <w:multiLevelType w:val="multilevel"/>
    <w:tmpl w:val="59ADCABA"/>
    <w:lvl w:ilvl="0" w:tentative="0">
      <w:start w:val="1"/>
      <w:numFmt w:val="bullet"/>
      <w:lvlText w:val=""/>
      <w:lvlJc w:val="left"/>
      <w:pPr>
        <w:tabs>
          <w:tab w:val="left" w:pos="720"/>
        </w:tabs>
        <w:ind w:left="720" w:hanging="360"/>
      </w:pPr>
      <w:rPr>
        <w:rFonts w:hint="default" w:ascii="Symbol" w:hAnsi="Symbol" w:cs="Symbol"/>
        <w:sz w:val="18"/>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9"/>
  <w:compat>
    <w:compatSetting w:name="compatibilityMode" w:uri="http://schemas.microsoft.com/office/word" w:val="12"/>
  </w:compat>
  <w:rsids>
    <w:rsidRoot w:val="00000000"/>
    <w:rsid w:val="6A8D7FB1"/>
    <w:rsid w:val="6C8238F8"/>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Noto Sans CJK SC Regular" w:cs="Lohit Devanaga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overflowPunct/>
      <w:bidi w:val="0"/>
      <w:jc w:val="left"/>
    </w:pPr>
    <w:rPr>
      <w:rFonts w:ascii="Liberation Serif" w:hAnsi="Liberation Serif" w:eastAsia="Noto Sans CJK SC Regular" w:cs="Lohit Devanagari"/>
      <w:color w:val="auto"/>
      <w:kern w:val="2"/>
      <w:sz w:val="24"/>
      <w:szCs w:val="24"/>
      <w:lang w:val="en-US" w:eastAsia="zh-CN" w:bidi="hi-IN"/>
    </w:rPr>
  </w:style>
  <w:style w:type="character" w:default="1" w:styleId="7">
    <w:name w:val="Default Paragraph Font"/>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Body Text"/>
    <w:basedOn w:val="1"/>
    <w:uiPriority w:val="0"/>
    <w:pPr>
      <w:spacing w:before="0" w:after="140" w:line="276" w:lineRule="auto"/>
    </w:pPr>
  </w:style>
  <w:style w:type="paragraph" w:styleId="3">
    <w:name w:val="caption"/>
    <w:basedOn w:val="1"/>
    <w:next w:val="1"/>
    <w:qFormat/>
    <w:uiPriority w:val="0"/>
    <w:pPr>
      <w:suppressLineNumbers/>
      <w:spacing w:before="120" w:after="120"/>
    </w:pPr>
    <w:rPr>
      <w:rFonts w:cs="Lohit Devanagari"/>
      <w:i/>
      <w:iCs/>
      <w:sz w:val="24"/>
      <w:szCs w:val="24"/>
    </w:rPr>
  </w:style>
  <w:style w:type="paragraph" w:styleId="4">
    <w:name w:val="header"/>
    <w:basedOn w:val="1"/>
    <w:uiPriority w:val="0"/>
    <w:pPr>
      <w:suppressLineNumbers/>
      <w:tabs>
        <w:tab w:val="center" w:pos="4986"/>
        <w:tab w:val="right" w:pos="9972"/>
      </w:tabs>
    </w:pPr>
  </w:style>
  <w:style w:type="paragraph" w:styleId="5">
    <w:name w:val="List"/>
    <w:basedOn w:val="2"/>
    <w:qFormat/>
    <w:uiPriority w:val="0"/>
    <w:rPr>
      <w:rFonts w:cs="Lohit Devanagari"/>
    </w:rPr>
  </w:style>
  <w:style w:type="paragraph" w:styleId="6">
    <w:name w:val="Normal (Web)"/>
    <w:basedOn w:val="1"/>
    <w:qFormat/>
    <w:uiPriority w:val="0"/>
    <w:pPr>
      <w:spacing w:beforeAutospacing="1" w:afterAutospacing="1" w:line="240" w:lineRule="auto"/>
    </w:pPr>
    <w:rPr>
      <w:rFonts w:ascii="Times New Roman" w:hAnsi="Times New Roman" w:eastAsia="Times New Roman" w:cs="Times New Roman"/>
      <w:sz w:val="24"/>
      <w:szCs w:val="24"/>
    </w:rPr>
  </w:style>
  <w:style w:type="character" w:styleId="8">
    <w:name w:val="Strong"/>
    <w:basedOn w:val="7"/>
    <w:qFormat/>
    <w:uiPriority w:val="0"/>
    <w:rPr>
      <w:b/>
      <w:bCs/>
    </w:rPr>
  </w:style>
  <w:style w:type="character" w:customStyle="1" w:styleId="10">
    <w:name w:val="ListLabel 58"/>
    <w:qFormat/>
    <w:uiPriority w:val="0"/>
    <w:rPr>
      <w:rFonts w:ascii="Times New Roman" w:hAnsi="Times New Roman"/>
      <w:sz w:val="24"/>
    </w:rPr>
  </w:style>
  <w:style w:type="character" w:customStyle="1" w:styleId="11">
    <w:name w:val="ListLabel 59"/>
    <w:qFormat/>
    <w:uiPriority w:val="0"/>
    <w:rPr>
      <w:sz w:val="20"/>
    </w:rPr>
  </w:style>
  <w:style w:type="character" w:customStyle="1" w:styleId="12">
    <w:name w:val="ListLabel 60"/>
    <w:qFormat/>
    <w:uiPriority w:val="0"/>
    <w:rPr>
      <w:sz w:val="20"/>
    </w:rPr>
  </w:style>
  <w:style w:type="character" w:customStyle="1" w:styleId="13">
    <w:name w:val="ListLabel 61"/>
    <w:qFormat/>
    <w:uiPriority w:val="0"/>
    <w:rPr>
      <w:sz w:val="20"/>
    </w:rPr>
  </w:style>
  <w:style w:type="character" w:customStyle="1" w:styleId="14">
    <w:name w:val="ListLabel 62"/>
    <w:qFormat/>
    <w:uiPriority w:val="0"/>
    <w:rPr>
      <w:sz w:val="20"/>
    </w:rPr>
  </w:style>
  <w:style w:type="character" w:customStyle="1" w:styleId="15">
    <w:name w:val="ListLabel 63"/>
    <w:qFormat/>
    <w:uiPriority w:val="0"/>
    <w:rPr>
      <w:sz w:val="20"/>
    </w:rPr>
  </w:style>
  <w:style w:type="character" w:customStyle="1" w:styleId="16">
    <w:name w:val="ListLabel 64"/>
    <w:qFormat/>
    <w:uiPriority w:val="0"/>
    <w:rPr>
      <w:sz w:val="20"/>
    </w:rPr>
  </w:style>
  <w:style w:type="character" w:customStyle="1" w:styleId="17">
    <w:name w:val="ListLabel 65"/>
    <w:qFormat/>
    <w:uiPriority w:val="0"/>
    <w:rPr>
      <w:sz w:val="20"/>
    </w:rPr>
  </w:style>
  <w:style w:type="character" w:customStyle="1" w:styleId="18">
    <w:name w:val="ListLabel 66"/>
    <w:qFormat/>
    <w:uiPriority w:val="0"/>
    <w:rPr>
      <w:sz w:val="20"/>
    </w:rPr>
  </w:style>
  <w:style w:type="character" w:customStyle="1" w:styleId="19">
    <w:name w:val="ListLabel 46"/>
    <w:qFormat/>
    <w:uiPriority w:val="0"/>
    <w:rPr>
      <w:rFonts w:cs="Courier New"/>
    </w:rPr>
  </w:style>
  <w:style w:type="character" w:customStyle="1" w:styleId="20">
    <w:name w:val="ListLabel 47"/>
    <w:qFormat/>
    <w:uiPriority w:val="0"/>
    <w:rPr>
      <w:rFonts w:cs="Courier New"/>
    </w:rPr>
  </w:style>
  <w:style w:type="character" w:customStyle="1" w:styleId="21">
    <w:name w:val="ListLabel 48"/>
    <w:qFormat/>
    <w:uiPriority w:val="0"/>
    <w:rPr>
      <w:rFonts w:cs="Courier New"/>
    </w:rPr>
  </w:style>
  <w:style w:type="character" w:customStyle="1" w:styleId="22">
    <w:name w:val="ListLabel 67"/>
    <w:qFormat/>
    <w:uiPriority w:val="0"/>
    <w:rPr>
      <w:rFonts w:ascii="Times New Roman" w:hAnsi="Times New Roman"/>
      <w:sz w:val="24"/>
    </w:rPr>
  </w:style>
  <w:style w:type="character" w:customStyle="1" w:styleId="23">
    <w:name w:val="ListLabel 68"/>
    <w:qFormat/>
    <w:uiPriority w:val="0"/>
    <w:rPr>
      <w:sz w:val="20"/>
    </w:rPr>
  </w:style>
  <w:style w:type="character" w:customStyle="1" w:styleId="24">
    <w:name w:val="ListLabel 69"/>
    <w:qFormat/>
    <w:uiPriority w:val="0"/>
    <w:rPr>
      <w:sz w:val="20"/>
    </w:rPr>
  </w:style>
  <w:style w:type="character" w:customStyle="1" w:styleId="25">
    <w:name w:val="ListLabel 70"/>
    <w:qFormat/>
    <w:uiPriority w:val="0"/>
    <w:rPr>
      <w:sz w:val="20"/>
    </w:rPr>
  </w:style>
  <w:style w:type="character" w:customStyle="1" w:styleId="26">
    <w:name w:val="ListLabel 71"/>
    <w:qFormat/>
    <w:uiPriority w:val="0"/>
    <w:rPr>
      <w:sz w:val="20"/>
    </w:rPr>
  </w:style>
  <w:style w:type="character" w:customStyle="1" w:styleId="27">
    <w:name w:val="ListLabel 72"/>
    <w:qFormat/>
    <w:uiPriority w:val="0"/>
    <w:rPr>
      <w:sz w:val="20"/>
    </w:rPr>
  </w:style>
  <w:style w:type="character" w:customStyle="1" w:styleId="28">
    <w:name w:val="ListLabel 73"/>
    <w:qFormat/>
    <w:uiPriority w:val="0"/>
    <w:rPr>
      <w:sz w:val="20"/>
    </w:rPr>
  </w:style>
  <w:style w:type="character" w:customStyle="1" w:styleId="29">
    <w:name w:val="ListLabel 74"/>
    <w:qFormat/>
    <w:uiPriority w:val="0"/>
    <w:rPr>
      <w:sz w:val="20"/>
    </w:rPr>
  </w:style>
  <w:style w:type="character" w:customStyle="1" w:styleId="30">
    <w:name w:val="ListLabel 75"/>
    <w:qFormat/>
    <w:uiPriority w:val="0"/>
    <w:rPr>
      <w:sz w:val="20"/>
    </w:rPr>
  </w:style>
  <w:style w:type="character" w:customStyle="1" w:styleId="31">
    <w:name w:val="ListLabel 76"/>
    <w:qFormat/>
    <w:uiPriority w:val="0"/>
    <w:rPr>
      <w:rFonts w:cs="Symbol"/>
      <w:sz w:val="18"/>
    </w:rPr>
  </w:style>
  <w:style w:type="character" w:customStyle="1" w:styleId="32">
    <w:name w:val="ListLabel 77"/>
    <w:qFormat/>
    <w:uiPriority w:val="0"/>
    <w:rPr>
      <w:rFonts w:cs="Courier New"/>
      <w:sz w:val="20"/>
    </w:rPr>
  </w:style>
  <w:style w:type="character" w:customStyle="1" w:styleId="33">
    <w:name w:val="ListLabel 78"/>
    <w:qFormat/>
    <w:uiPriority w:val="0"/>
    <w:rPr>
      <w:rFonts w:cs="Wingdings"/>
      <w:sz w:val="20"/>
    </w:rPr>
  </w:style>
  <w:style w:type="character" w:customStyle="1" w:styleId="34">
    <w:name w:val="ListLabel 79"/>
    <w:qFormat/>
    <w:uiPriority w:val="0"/>
    <w:rPr>
      <w:rFonts w:cs="Wingdings"/>
      <w:sz w:val="20"/>
    </w:rPr>
  </w:style>
  <w:style w:type="character" w:customStyle="1" w:styleId="35">
    <w:name w:val="ListLabel 80"/>
    <w:qFormat/>
    <w:uiPriority w:val="0"/>
    <w:rPr>
      <w:rFonts w:cs="Wingdings"/>
      <w:sz w:val="20"/>
    </w:rPr>
  </w:style>
  <w:style w:type="character" w:customStyle="1" w:styleId="36">
    <w:name w:val="ListLabel 81"/>
    <w:qFormat/>
    <w:uiPriority w:val="0"/>
    <w:rPr>
      <w:rFonts w:cs="Wingdings"/>
      <w:sz w:val="20"/>
    </w:rPr>
  </w:style>
  <w:style w:type="character" w:customStyle="1" w:styleId="37">
    <w:name w:val="ListLabel 82"/>
    <w:qFormat/>
    <w:uiPriority w:val="0"/>
    <w:rPr>
      <w:rFonts w:cs="Wingdings"/>
      <w:sz w:val="20"/>
    </w:rPr>
  </w:style>
  <w:style w:type="character" w:customStyle="1" w:styleId="38">
    <w:name w:val="ListLabel 83"/>
    <w:qFormat/>
    <w:uiPriority w:val="0"/>
    <w:rPr>
      <w:rFonts w:cs="Wingdings"/>
      <w:sz w:val="20"/>
    </w:rPr>
  </w:style>
  <w:style w:type="character" w:customStyle="1" w:styleId="39">
    <w:name w:val="ListLabel 84"/>
    <w:qFormat/>
    <w:uiPriority w:val="0"/>
    <w:rPr>
      <w:rFonts w:cs="Wingdings"/>
      <w:sz w:val="20"/>
    </w:rPr>
  </w:style>
  <w:style w:type="character" w:customStyle="1" w:styleId="40">
    <w:name w:val="ListLabel 85"/>
    <w:qFormat/>
    <w:uiPriority w:val="0"/>
    <w:rPr>
      <w:rFonts w:ascii="DejaVu Sans Mono" w:hAnsi="DejaVu Sans Mono" w:cs="Symbol"/>
      <w:sz w:val="18"/>
    </w:rPr>
  </w:style>
  <w:style w:type="character" w:customStyle="1" w:styleId="41">
    <w:name w:val="ListLabel 86"/>
    <w:qFormat/>
    <w:uiPriority w:val="0"/>
    <w:rPr>
      <w:rFonts w:cs="Courier New"/>
    </w:rPr>
  </w:style>
  <w:style w:type="character" w:customStyle="1" w:styleId="42">
    <w:name w:val="ListLabel 87"/>
    <w:qFormat/>
    <w:uiPriority w:val="0"/>
    <w:rPr>
      <w:rFonts w:cs="Wingdings"/>
    </w:rPr>
  </w:style>
  <w:style w:type="character" w:customStyle="1" w:styleId="43">
    <w:name w:val="ListLabel 88"/>
    <w:qFormat/>
    <w:uiPriority w:val="0"/>
    <w:rPr>
      <w:rFonts w:cs="Symbol"/>
    </w:rPr>
  </w:style>
  <w:style w:type="character" w:customStyle="1" w:styleId="44">
    <w:name w:val="ListLabel 89"/>
    <w:qFormat/>
    <w:uiPriority w:val="0"/>
    <w:rPr>
      <w:rFonts w:cs="Courier New"/>
    </w:rPr>
  </w:style>
  <w:style w:type="character" w:customStyle="1" w:styleId="45">
    <w:name w:val="ListLabel 90"/>
    <w:qFormat/>
    <w:uiPriority w:val="0"/>
    <w:rPr>
      <w:rFonts w:cs="Wingdings"/>
    </w:rPr>
  </w:style>
  <w:style w:type="character" w:customStyle="1" w:styleId="46">
    <w:name w:val="ListLabel 91"/>
    <w:qFormat/>
    <w:uiPriority w:val="0"/>
    <w:rPr>
      <w:rFonts w:cs="Symbol"/>
    </w:rPr>
  </w:style>
  <w:style w:type="character" w:customStyle="1" w:styleId="47">
    <w:name w:val="ListLabel 92"/>
    <w:qFormat/>
    <w:uiPriority w:val="0"/>
    <w:rPr>
      <w:rFonts w:cs="Courier New"/>
    </w:rPr>
  </w:style>
  <w:style w:type="character" w:customStyle="1" w:styleId="48">
    <w:name w:val="ListLabel 93"/>
    <w:qFormat/>
    <w:uiPriority w:val="0"/>
    <w:rPr>
      <w:rFonts w:cs="Wingdings"/>
    </w:rPr>
  </w:style>
  <w:style w:type="character" w:customStyle="1" w:styleId="49">
    <w:name w:val="ListLabel 94"/>
    <w:qFormat/>
    <w:uiPriority w:val="0"/>
    <w:rPr>
      <w:rFonts w:cs="Symbol"/>
      <w:sz w:val="18"/>
    </w:rPr>
  </w:style>
  <w:style w:type="character" w:customStyle="1" w:styleId="50">
    <w:name w:val="ListLabel 95"/>
    <w:qFormat/>
    <w:uiPriority w:val="0"/>
    <w:rPr>
      <w:rFonts w:cs="Courier New"/>
      <w:sz w:val="20"/>
    </w:rPr>
  </w:style>
  <w:style w:type="character" w:customStyle="1" w:styleId="51">
    <w:name w:val="ListLabel 96"/>
    <w:qFormat/>
    <w:uiPriority w:val="0"/>
    <w:rPr>
      <w:rFonts w:cs="Wingdings"/>
      <w:sz w:val="20"/>
    </w:rPr>
  </w:style>
  <w:style w:type="character" w:customStyle="1" w:styleId="52">
    <w:name w:val="ListLabel 97"/>
    <w:qFormat/>
    <w:uiPriority w:val="0"/>
    <w:rPr>
      <w:rFonts w:cs="Wingdings"/>
      <w:sz w:val="20"/>
    </w:rPr>
  </w:style>
  <w:style w:type="character" w:customStyle="1" w:styleId="53">
    <w:name w:val="ListLabel 98"/>
    <w:qFormat/>
    <w:uiPriority w:val="0"/>
    <w:rPr>
      <w:rFonts w:cs="Wingdings"/>
      <w:sz w:val="20"/>
    </w:rPr>
  </w:style>
  <w:style w:type="character" w:customStyle="1" w:styleId="54">
    <w:name w:val="ListLabel 99"/>
    <w:qFormat/>
    <w:uiPriority w:val="0"/>
    <w:rPr>
      <w:rFonts w:cs="Wingdings"/>
      <w:sz w:val="20"/>
    </w:rPr>
  </w:style>
  <w:style w:type="character" w:customStyle="1" w:styleId="55">
    <w:name w:val="ListLabel 100"/>
    <w:qFormat/>
    <w:uiPriority w:val="0"/>
    <w:rPr>
      <w:rFonts w:cs="Wingdings"/>
      <w:sz w:val="20"/>
    </w:rPr>
  </w:style>
  <w:style w:type="character" w:customStyle="1" w:styleId="56">
    <w:name w:val="ListLabel 101"/>
    <w:qFormat/>
    <w:uiPriority w:val="0"/>
    <w:rPr>
      <w:rFonts w:cs="Wingdings"/>
      <w:sz w:val="20"/>
    </w:rPr>
  </w:style>
  <w:style w:type="character" w:customStyle="1" w:styleId="57">
    <w:name w:val="ListLabel 102"/>
    <w:qFormat/>
    <w:uiPriority w:val="0"/>
    <w:rPr>
      <w:rFonts w:cs="Wingdings"/>
      <w:sz w:val="20"/>
    </w:rPr>
  </w:style>
  <w:style w:type="paragraph" w:customStyle="1" w:styleId="58">
    <w:name w:val="Heading"/>
    <w:basedOn w:val="1"/>
    <w:next w:val="2"/>
    <w:qFormat/>
    <w:uiPriority w:val="0"/>
    <w:pPr>
      <w:keepNext/>
      <w:spacing w:before="240" w:after="120"/>
    </w:pPr>
    <w:rPr>
      <w:rFonts w:ascii="Liberation Sans" w:hAnsi="Liberation Sans" w:eastAsia="Noto Sans CJK SC Regular" w:cs="Lohit Devanagari"/>
      <w:sz w:val="28"/>
      <w:szCs w:val="28"/>
    </w:rPr>
  </w:style>
  <w:style w:type="paragraph" w:customStyle="1" w:styleId="59">
    <w:name w:val="Index"/>
    <w:basedOn w:val="1"/>
    <w:qFormat/>
    <w:uiPriority w:val="0"/>
    <w:pPr>
      <w:suppressLineNumbers/>
    </w:pPr>
    <w:rPr>
      <w:rFonts w:cs="Lohit Devanagari"/>
    </w:rPr>
  </w:style>
  <w:style w:type="paragraph" w:customStyle="1" w:styleId="60">
    <w:name w:val="Preformatted Text"/>
    <w:basedOn w:val="1"/>
    <w:qFormat/>
    <w:uiPriority w:val="0"/>
    <w:pPr>
      <w:spacing w:before="0" w:after="0"/>
    </w:pPr>
    <w:rPr>
      <w:rFonts w:ascii="Liberation Mono" w:hAnsi="Liberation Mono" w:eastAsia="DejaVu Sans Mono" w:cs="Liberation Mono"/>
      <w:sz w:val="20"/>
      <w:szCs w:val="20"/>
    </w:rPr>
  </w:style>
  <w:style w:type="paragraph" w:styleId="61">
    <w:name w:val="List Paragraph"/>
    <w:basedOn w:val="1"/>
    <w:qFormat/>
    <w:uiPriority w:val="0"/>
    <w:pPr>
      <w:spacing w:before="0" w:after="200" w:line="276" w:lineRule="auto"/>
      <w:ind w:left="720" w:firstLine="0"/>
      <w:contextualSpacing/>
    </w:pPr>
    <w:rPr>
      <w:rFonts w:ascii="Calibri" w:hAnsi="Calibri" w:eastAsia="Times New Roman" w:cs="Times New Roma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20</Pages>
  <Words>2539</Words>
  <Characters>15391</Characters>
  <Paragraphs>602</Paragraphs>
  <TotalTime>0</TotalTime>
  <ScaleCrop>false</ScaleCrop>
  <LinksUpToDate>false</LinksUpToDate>
  <CharactersWithSpaces>18482</CharactersWithSpaces>
  <Application>WPS Office_10.2.0.7636_F1E327BC-269C-435d-A152-05C5408002CA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2019-04-09T14:55:00Z</dcterms:created>
  <dc:creator>Mayank Singh</dc:creator>
  <cp:lastModifiedBy>Mayank Singh</cp:lastModifiedBy>
  <dcterms:modified xsi:type="dcterms:W3CDTF">2019-05-29T05:17:20Z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